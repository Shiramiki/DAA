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365C7" w:rsidRDefault="00000000">
      <w:pPr>
        <w:pStyle w:val="Title"/>
      </w:pPr>
      <w:r>
        <w:t>Design and Analysis of Algorithms (DAA) Report</w:t>
      </w:r>
    </w:p>
    <w:p w:rsidR="00800D26" w:rsidRPr="00800D26" w:rsidRDefault="00800D26" w:rsidP="00800D26">
      <w:pPr>
        <w:pStyle w:val="Heading1"/>
        <w:rPr>
          <w:lang w:val="en-GB"/>
        </w:rPr>
      </w:pPr>
      <w:r>
        <w:rPr>
          <w:lang w:val="en-GB"/>
        </w:rPr>
        <w:t xml:space="preserve">1. </w:t>
      </w:r>
      <w:r w:rsidRPr="00800D26">
        <w:rPr>
          <w:lang w:val="en-GB"/>
        </w:rPr>
        <w:t>Members</w:t>
      </w:r>
    </w:p>
    <w:tbl>
      <w:tblPr>
        <w:tblStyle w:val="TableGrid"/>
        <w:tblW w:w="0" w:type="auto"/>
        <w:tblLook w:val="04A0" w:firstRow="1" w:lastRow="0" w:firstColumn="1" w:lastColumn="0" w:noHBand="0" w:noVBand="1"/>
      </w:tblPr>
      <w:tblGrid>
        <w:gridCol w:w="2958"/>
        <w:gridCol w:w="3165"/>
        <w:gridCol w:w="2733"/>
      </w:tblGrid>
      <w:tr w:rsidR="00800D26" w:rsidRPr="00800D26" w:rsidTr="00E716F7">
        <w:tc>
          <w:tcPr>
            <w:tcW w:w="3116" w:type="dxa"/>
          </w:tcPr>
          <w:p w:rsidR="00800D26" w:rsidRPr="00800D26" w:rsidRDefault="00800D26" w:rsidP="00800D26">
            <w:pPr>
              <w:spacing w:after="200" w:line="276" w:lineRule="auto"/>
              <w:rPr>
                <w:lang w:val="en-GB"/>
              </w:rPr>
            </w:pPr>
            <w:r w:rsidRPr="00800D26">
              <w:rPr>
                <w:lang w:val="en-GB"/>
              </w:rPr>
              <w:t xml:space="preserve">Name </w:t>
            </w:r>
          </w:p>
        </w:tc>
        <w:tc>
          <w:tcPr>
            <w:tcW w:w="3328" w:type="dxa"/>
          </w:tcPr>
          <w:p w:rsidR="00800D26" w:rsidRPr="00800D26" w:rsidRDefault="00800D26" w:rsidP="00800D26">
            <w:pPr>
              <w:spacing w:after="200" w:line="276" w:lineRule="auto"/>
              <w:rPr>
                <w:lang w:val="en-GB"/>
              </w:rPr>
            </w:pPr>
            <w:r w:rsidRPr="00800D26">
              <w:rPr>
                <w:lang w:val="en-GB"/>
              </w:rPr>
              <w:t>Registration Number</w:t>
            </w:r>
          </w:p>
        </w:tc>
        <w:tc>
          <w:tcPr>
            <w:tcW w:w="2906" w:type="dxa"/>
          </w:tcPr>
          <w:p w:rsidR="00800D26" w:rsidRPr="00800D26" w:rsidRDefault="00800D26" w:rsidP="00800D26">
            <w:pPr>
              <w:spacing w:after="200" w:line="276" w:lineRule="auto"/>
              <w:rPr>
                <w:lang w:val="en-GB"/>
              </w:rPr>
            </w:pPr>
            <w:r w:rsidRPr="00800D26">
              <w:rPr>
                <w:lang w:val="en-GB"/>
              </w:rPr>
              <w:t>Access No</w:t>
            </w:r>
          </w:p>
        </w:tc>
      </w:tr>
      <w:tr w:rsidR="00800D26" w:rsidRPr="00800D26" w:rsidTr="00E716F7">
        <w:tc>
          <w:tcPr>
            <w:tcW w:w="3116" w:type="dxa"/>
          </w:tcPr>
          <w:p w:rsidR="00800D26" w:rsidRPr="00800D26" w:rsidRDefault="00800D26" w:rsidP="00800D26">
            <w:pPr>
              <w:spacing w:after="200" w:line="276" w:lineRule="auto"/>
              <w:rPr>
                <w:lang w:val="en-GB"/>
              </w:rPr>
            </w:pPr>
            <w:r w:rsidRPr="00800D26">
              <w:rPr>
                <w:lang w:val="en-GB"/>
              </w:rPr>
              <w:t>Abaho Joy</w:t>
            </w:r>
          </w:p>
        </w:tc>
        <w:tc>
          <w:tcPr>
            <w:tcW w:w="3328" w:type="dxa"/>
          </w:tcPr>
          <w:p w:rsidR="00800D26" w:rsidRPr="00800D26" w:rsidRDefault="00800D26" w:rsidP="00800D26">
            <w:pPr>
              <w:spacing w:after="200" w:line="276" w:lineRule="auto"/>
              <w:rPr>
                <w:lang w:val="en-GB"/>
              </w:rPr>
            </w:pPr>
            <w:r w:rsidRPr="00800D26">
              <w:rPr>
                <w:lang w:val="en-GB"/>
              </w:rPr>
              <w:t>M23B23/001</w:t>
            </w:r>
          </w:p>
        </w:tc>
        <w:tc>
          <w:tcPr>
            <w:tcW w:w="2906" w:type="dxa"/>
          </w:tcPr>
          <w:p w:rsidR="00800D26" w:rsidRPr="00800D26" w:rsidRDefault="00800D26" w:rsidP="00800D26">
            <w:pPr>
              <w:spacing w:after="200" w:line="276" w:lineRule="auto"/>
              <w:rPr>
                <w:lang w:val="en-GB"/>
              </w:rPr>
            </w:pPr>
            <w:r w:rsidRPr="00800D26">
              <w:rPr>
                <w:lang w:val="en-GB"/>
              </w:rPr>
              <w:t>B20228</w:t>
            </w:r>
          </w:p>
        </w:tc>
      </w:tr>
      <w:tr w:rsidR="00800D26" w:rsidRPr="00800D26" w:rsidTr="00E716F7">
        <w:tc>
          <w:tcPr>
            <w:tcW w:w="3116" w:type="dxa"/>
          </w:tcPr>
          <w:p w:rsidR="00800D26" w:rsidRPr="00800D26" w:rsidRDefault="00800D26" w:rsidP="00800D26">
            <w:pPr>
              <w:spacing w:after="200" w:line="276" w:lineRule="auto"/>
              <w:rPr>
                <w:lang w:val="en-GB"/>
              </w:rPr>
            </w:pPr>
            <w:r w:rsidRPr="00800D26">
              <w:rPr>
                <w:lang w:val="en-GB"/>
              </w:rPr>
              <w:t>Isooba Mbeiza Rachel</w:t>
            </w:r>
          </w:p>
        </w:tc>
        <w:tc>
          <w:tcPr>
            <w:tcW w:w="3328" w:type="dxa"/>
          </w:tcPr>
          <w:p w:rsidR="00800D26" w:rsidRPr="00800D26" w:rsidRDefault="00800D26" w:rsidP="00800D26">
            <w:pPr>
              <w:spacing w:after="200" w:line="276" w:lineRule="auto"/>
              <w:rPr>
                <w:lang w:val="en-GB"/>
              </w:rPr>
            </w:pPr>
            <w:r w:rsidRPr="00800D26">
              <w:rPr>
                <w:lang w:val="en-GB"/>
              </w:rPr>
              <w:t>M23B23/047</w:t>
            </w:r>
          </w:p>
        </w:tc>
        <w:tc>
          <w:tcPr>
            <w:tcW w:w="2906" w:type="dxa"/>
          </w:tcPr>
          <w:p w:rsidR="00800D26" w:rsidRPr="00800D26" w:rsidRDefault="00800D26" w:rsidP="00800D26">
            <w:pPr>
              <w:spacing w:after="200" w:line="276" w:lineRule="auto"/>
              <w:rPr>
                <w:lang w:val="en-GB"/>
              </w:rPr>
            </w:pPr>
            <w:r w:rsidRPr="00800D26">
              <w:rPr>
                <w:lang w:val="en-GB"/>
              </w:rPr>
              <w:t>B23293</w:t>
            </w:r>
          </w:p>
        </w:tc>
      </w:tr>
      <w:tr w:rsidR="00800D26" w:rsidRPr="00800D26" w:rsidTr="00E716F7">
        <w:tc>
          <w:tcPr>
            <w:tcW w:w="3116" w:type="dxa"/>
          </w:tcPr>
          <w:p w:rsidR="00800D26" w:rsidRPr="00800D26" w:rsidRDefault="00800D26" w:rsidP="00800D26">
            <w:pPr>
              <w:spacing w:after="200" w:line="276" w:lineRule="auto"/>
              <w:rPr>
                <w:lang w:val="en-GB"/>
              </w:rPr>
            </w:pPr>
            <w:proofErr w:type="spellStart"/>
            <w:r w:rsidRPr="00800D26">
              <w:rPr>
                <w:lang w:val="en-GB"/>
              </w:rPr>
              <w:t>Rubagumya</w:t>
            </w:r>
            <w:proofErr w:type="spellEnd"/>
            <w:r w:rsidRPr="00800D26">
              <w:rPr>
                <w:lang w:val="en-GB"/>
              </w:rPr>
              <w:t xml:space="preserve"> Alvin</w:t>
            </w:r>
          </w:p>
        </w:tc>
        <w:tc>
          <w:tcPr>
            <w:tcW w:w="3328" w:type="dxa"/>
          </w:tcPr>
          <w:p w:rsidR="00800D26" w:rsidRPr="00800D26" w:rsidRDefault="00DF17D0" w:rsidP="00800D26">
            <w:pPr>
              <w:spacing w:after="200" w:line="276" w:lineRule="auto"/>
              <w:rPr>
                <w:lang w:val="en-GB"/>
              </w:rPr>
            </w:pPr>
            <w:r w:rsidRPr="00DF17D0">
              <w:rPr>
                <w:lang w:val="en-GB"/>
              </w:rPr>
              <w:t>M23B23/012</w:t>
            </w:r>
          </w:p>
        </w:tc>
        <w:tc>
          <w:tcPr>
            <w:tcW w:w="2906" w:type="dxa"/>
          </w:tcPr>
          <w:p w:rsidR="00800D26" w:rsidRPr="00800D26" w:rsidRDefault="00DF17D0" w:rsidP="00800D26">
            <w:pPr>
              <w:spacing w:after="200" w:line="276" w:lineRule="auto"/>
              <w:rPr>
                <w:lang w:val="en-GB"/>
              </w:rPr>
            </w:pPr>
            <w:r w:rsidRPr="00DF17D0">
              <w:rPr>
                <w:lang w:val="en-GB"/>
              </w:rPr>
              <w:t>B20239</w:t>
            </w:r>
          </w:p>
        </w:tc>
      </w:tr>
    </w:tbl>
    <w:p w:rsidR="00800D26" w:rsidRPr="00800D26" w:rsidRDefault="00800D26" w:rsidP="00800D26">
      <w:pPr>
        <w:rPr>
          <w:lang w:val="en-GB"/>
        </w:rPr>
      </w:pPr>
    </w:p>
    <w:p w:rsidR="00800D26" w:rsidRDefault="00800D26" w:rsidP="00800D26">
      <w:pPr>
        <w:pStyle w:val="Heading1"/>
      </w:pPr>
      <w:r>
        <w:t>2. Introduction to the Problem</w:t>
      </w:r>
    </w:p>
    <w:p w:rsidR="00800D26" w:rsidRDefault="00800D26" w:rsidP="00800D26">
      <w:r>
        <w:t>Th</w:t>
      </w:r>
      <w:r w:rsidR="00685DE2">
        <w:t>is</w:t>
      </w:r>
      <w:r>
        <w:t xml:space="preserve"> task management system aims to provide a solution for managing, sorting, and scheduling. Key components </w:t>
      </w:r>
      <w:r w:rsidR="00685DE2">
        <w:t xml:space="preserve">used are </w:t>
      </w:r>
      <w:r>
        <w:t>task creation, task sorting, task scheduling using Dynamic Programming, task notifications, status updates, and visualizing tasks through Gantt charts.</w:t>
      </w:r>
    </w:p>
    <w:p w:rsidR="00B365C7" w:rsidRDefault="00000000">
      <w:pPr>
        <w:pStyle w:val="Heading1"/>
      </w:pPr>
      <w:r>
        <w:t xml:space="preserve">2. </w:t>
      </w:r>
      <w:r w:rsidR="00800D26">
        <w:t xml:space="preserve">DAA Concepts </w:t>
      </w:r>
      <w:r>
        <w:t>Used</w:t>
      </w:r>
    </w:p>
    <w:p w:rsidR="00B365C7" w:rsidRDefault="00000000">
      <w:pPr>
        <w:pStyle w:val="Heading2"/>
      </w:pPr>
      <w:r>
        <w:t>2.1 Dynamic Programming for Task Scheduling</w:t>
      </w:r>
    </w:p>
    <w:p w:rsidR="00B365C7" w:rsidRDefault="00000000">
      <w:r>
        <w:t>Dynamic Programming (DP) was used to find the optimal task schedule based on available time and priority, with academic tasks having more weight than personal ones. This approach was chosen because it breaks down the problem into simpler subproblems, storing solutions to avoid redundant calculations, thus ensuring efficiency.</w:t>
      </w:r>
    </w:p>
    <w:p w:rsidR="00685DE2" w:rsidRDefault="006D4EE9">
      <w:r>
        <w:t>The task scheduling problem is a variation of the Knapsack Proble</w:t>
      </w:r>
      <w:r w:rsidR="00413FF7">
        <w:t xml:space="preserve">m. This is seen in the use of </w:t>
      </w:r>
      <w:r w:rsidR="00413FF7" w:rsidRPr="00413FF7">
        <w:t xml:space="preserve">dynamic programming, where the state transitions </w:t>
      </w:r>
      <w:proofErr w:type="gramStart"/>
      <w:r w:rsidR="00413FF7" w:rsidRPr="00413FF7">
        <w:t>track</w:t>
      </w:r>
      <w:r w:rsidR="0003447C">
        <w:t>s</w:t>
      </w:r>
      <w:proofErr w:type="gramEnd"/>
      <w:r w:rsidR="00413FF7" w:rsidRPr="00413FF7">
        <w:t xml:space="preserve"> the best possible set of tasks for each time and available capacity.</w:t>
      </w:r>
    </w:p>
    <w:p w:rsidR="00B365C7" w:rsidRDefault="00000000">
      <w:pPr>
        <w:pStyle w:val="Heading2"/>
      </w:pPr>
      <w:r>
        <w:t>2.2 Binary Search for Task Insertion</w:t>
      </w:r>
    </w:p>
    <w:p w:rsidR="0072503B" w:rsidRPr="0072503B" w:rsidRDefault="0072503B" w:rsidP="0072503B">
      <w:r w:rsidRPr="0072503B">
        <w:rPr>
          <w:b/>
          <w:bCs/>
        </w:rPr>
        <w:t>Time Complexity:</w:t>
      </w:r>
      <w:r>
        <w:t xml:space="preserve"> </w:t>
      </w:r>
      <w:proofErr w:type="gramStart"/>
      <w:r>
        <w:t>O(</w:t>
      </w:r>
      <w:proofErr w:type="gramEnd"/>
      <w:r>
        <w:t>log n) for each insertion.</w:t>
      </w:r>
    </w:p>
    <w:p w:rsidR="00B365C7" w:rsidRDefault="00000000">
      <w:r>
        <w:t xml:space="preserve">Binary Search was used to insert tasks in sorted order based on </w:t>
      </w:r>
      <w:r w:rsidR="00642DE0">
        <w:t>the starting time</w:t>
      </w:r>
      <w:r>
        <w:t>. This ensures tasks are inserted at the correct position while maintaining the sorted state of the tasks list.</w:t>
      </w:r>
    </w:p>
    <w:p w:rsidR="00C31242" w:rsidRPr="001426A9" w:rsidRDefault="00C31242" w:rsidP="00C31242">
      <w:pPr>
        <w:spacing w:after="160" w:line="259" w:lineRule="auto"/>
      </w:pPr>
      <w:r w:rsidRPr="001426A9">
        <w:lastRenderedPageBreak/>
        <w:t>Since tasks are always kept in sorted order, Binary Search allows for quickly finding the correct insertion index without needing to traverse the entire list.</w:t>
      </w:r>
    </w:p>
    <w:p w:rsidR="00C31242" w:rsidRDefault="00C31242"/>
    <w:p w:rsidR="00B365C7" w:rsidRDefault="00000000">
      <w:r>
        <w:t>The use of Binary Search improves the efficiency of insertion, preventing the need to re-sort the list after each addition.</w:t>
      </w:r>
    </w:p>
    <w:p w:rsidR="00B365C7" w:rsidRDefault="00000000">
      <w:pPr>
        <w:pStyle w:val="Heading2"/>
      </w:pPr>
      <w:r>
        <w:t>2.3 Quick Sort for Sorting Tasks</w:t>
      </w:r>
    </w:p>
    <w:p w:rsidR="0072503B" w:rsidRPr="0072503B" w:rsidRDefault="0072503B" w:rsidP="0072503B">
      <w:r w:rsidRPr="0072503B">
        <w:rPr>
          <w:b/>
          <w:bCs/>
        </w:rPr>
        <w:t>Time Complexity:</w:t>
      </w:r>
      <w:r>
        <w:t xml:space="preserve"> Best case: </w:t>
      </w:r>
      <w:proofErr w:type="gramStart"/>
      <w:r>
        <w:t>O(</w:t>
      </w:r>
      <w:proofErr w:type="gramEnd"/>
      <w:r>
        <w:t>n log n), Worst case: O(n^2).</w:t>
      </w:r>
    </w:p>
    <w:p w:rsidR="00B365C7" w:rsidRDefault="00000000">
      <w:r>
        <w:t xml:space="preserve">Quick Sort was used to sort tasks based on criteria like priority, type, start time, or deadline. </w:t>
      </w:r>
    </w:p>
    <w:p w:rsidR="00B365C7" w:rsidRDefault="00000000">
      <w:r>
        <w:t>Quick Sort was preferred over other sorting algorithms like Merge Sort because of its average case performance and its ability to sort tasks efficiently, especially when the tasks are randomly distributed.</w:t>
      </w:r>
    </w:p>
    <w:p w:rsidR="00B365C7" w:rsidRDefault="00000000">
      <w:pPr>
        <w:pStyle w:val="Heading2"/>
      </w:pPr>
      <w:r>
        <w:t>2.4 Heap Operations (Priority Queue)</w:t>
      </w:r>
    </w:p>
    <w:p w:rsidR="0093421C" w:rsidRPr="0093421C" w:rsidRDefault="0093421C" w:rsidP="0093421C">
      <w:r w:rsidRPr="004B2A50">
        <w:rPr>
          <w:b/>
          <w:bCs/>
        </w:rPr>
        <w:t>Time Complexity:</w:t>
      </w:r>
      <w:r>
        <w:t xml:space="preserve"> </w:t>
      </w:r>
      <w:proofErr w:type="gramStart"/>
      <w:r>
        <w:t>O(</w:t>
      </w:r>
      <w:proofErr w:type="gramEnd"/>
      <w:r>
        <w:t>log n) for insertion and deletion.</w:t>
      </w:r>
    </w:p>
    <w:p w:rsidR="0093421C" w:rsidRDefault="00000000">
      <w:r>
        <w:t xml:space="preserve">Heap operations, or priority queues, were used for </w:t>
      </w:r>
      <w:r w:rsidR="0093421C" w:rsidRPr="00C43ABB">
        <w:t xml:space="preserve">manage and prioritize events based on their times, such as task start times and deadlines. </w:t>
      </w:r>
    </w:p>
    <w:p w:rsidR="00C43ABB" w:rsidRPr="00C43ABB" w:rsidRDefault="0093421C" w:rsidP="00C43ABB">
      <w:r>
        <w:t>The</w:t>
      </w:r>
      <w:r w:rsidR="00C43ABB" w:rsidRPr="00C43ABB">
        <w:t xml:space="preserve"> min-heap store</w:t>
      </w:r>
      <w:r>
        <w:t>d</w:t>
      </w:r>
      <w:r w:rsidR="00C43ABB" w:rsidRPr="00C43ABB">
        <w:t xml:space="preserve"> </w:t>
      </w:r>
      <w:r w:rsidR="00C43ABB" w:rsidRPr="00C43ABB">
        <w:rPr>
          <w:b/>
          <w:bCs/>
        </w:rPr>
        <w:t>notifications for task events</w:t>
      </w:r>
      <w:r w:rsidR="00C43ABB" w:rsidRPr="00C43ABB">
        <w:t>. Specifically:</w:t>
      </w:r>
    </w:p>
    <w:p w:rsidR="00C43ABB" w:rsidRPr="00C43ABB" w:rsidRDefault="00C43ABB" w:rsidP="00C43ABB">
      <w:pPr>
        <w:numPr>
          <w:ilvl w:val="0"/>
          <w:numId w:val="12"/>
        </w:numPr>
      </w:pPr>
      <w:r w:rsidRPr="00C43ABB">
        <w:rPr>
          <w:b/>
          <w:bCs/>
        </w:rPr>
        <w:t>Task start times</w:t>
      </w:r>
      <w:r w:rsidRPr="00C43ABB">
        <w:t>.</w:t>
      </w:r>
    </w:p>
    <w:p w:rsidR="00C43ABB" w:rsidRPr="00C43ABB" w:rsidRDefault="00C43ABB" w:rsidP="00C43ABB">
      <w:pPr>
        <w:numPr>
          <w:ilvl w:val="0"/>
          <w:numId w:val="12"/>
        </w:numPr>
      </w:pPr>
      <w:r w:rsidRPr="00C43ABB">
        <w:rPr>
          <w:b/>
          <w:bCs/>
        </w:rPr>
        <w:t>Task deadlines</w:t>
      </w:r>
      <w:r w:rsidRPr="00C43ABB">
        <w:t>.</w:t>
      </w:r>
    </w:p>
    <w:p w:rsidR="00C43ABB" w:rsidRPr="00C43ABB" w:rsidRDefault="00C43ABB" w:rsidP="00C43ABB">
      <w:r w:rsidRPr="00C43ABB">
        <w:t xml:space="preserve">Each entry in the heap is a tuple structured </w:t>
      </w:r>
      <w:r w:rsidR="0093421C">
        <w:t>w</w:t>
      </w:r>
      <w:r w:rsidRPr="00C43ABB">
        <w:t>here:</w:t>
      </w:r>
    </w:p>
    <w:p w:rsidR="00C43ABB" w:rsidRPr="00C43ABB" w:rsidRDefault="00C43ABB" w:rsidP="00C43ABB">
      <w:pPr>
        <w:numPr>
          <w:ilvl w:val="0"/>
          <w:numId w:val="13"/>
        </w:numPr>
      </w:pPr>
      <w:proofErr w:type="spellStart"/>
      <w:r w:rsidRPr="00C43ABB">
        <w:t>event_time</w:t>
      </w:r>
      <w:proofErr w:type="spellEnd"/>
      <w:r w:rsidRPr="00C43ABB">
        <w:t>: The datetime for the event (start or deadline).</w:t>
      </w:r>
    </w:p>
    <w:p w:rsidR="00C43ABB" w:rsidRPr="00C43ABB" w:rsidRDefault="00C43ABB" w:rsidP="00C43ABB">
      <w:pPr>
        <w:numPr>
          <w:ilvl w:val="0"/>
          <w:numId w:val="13"/>
        </w:numPr>
      </w:pPr>
      <w:proofErr w:type="spellStart"/>
      <w:r w:rsidRPr="00C43ABB">
        <w:t>event_type</w:t>
      </w:r>
      <w:proofErr w:type="spellEnd"/>
      <w:r w:rsidRPr="00C43ABB">
        <w:t>: A string indicating the type of event ("start" or "deadline").</w:t>
      </w:r>
    </w:p>
    <w:p w:rsidR="00C43ABB" w:rsidRPr="00C43ABB" w:rsidRDefault="00C43ABB" w:rsidP="00C43ABB">
      <w:pPr>
        <w:numPr>
          <w:ilvl w:val="0"/>
          <w:numId w:val="13"/>
        </w:numPr>
      </w:pPr>
      <w:r w:rsidRPr="00C43ABB">
        <w:t>task: The task object associated with the event.</w:t>
      </w:r>
    </w:p>
    <w:p w:rsidR="00C43ABB" w:rsidRPr="00C43ABB" w:rsidRDefault="00C43ABB" w:rsidP="00C43ABB">
      <w:r w:rsidRPr="00C43ABB">
        <w:t xml:space="preserve">The heap ensures that events are ordered by their </w:t>
      </w:r>
      <w:proofErr w:type="spellStart"/>
      <w:r w:rsidRPr="00C43ABB">
        <w:t>event_time</w:t>
      </w:r>
      <w:proofErr w:type="spellEnd"/>
      <w:r w:rsidRPr="00C43ABB">
        <w:t>, with the earliest event at the top.</w:t>
      </w:r>
    </w:p>
    <w:p w:rsidR="00C43ABB" w:rsidRDefault="00C43ABB">
      <w:r w:rsidRPr="001426A9">
        <w:t>Without a Priority Queue, tasks would need to be manually sorted each time, making the process more cumbersome and less efficient</w:t>
      </w:r>
      <w:r w:rsidR="005558E5">
        <w:t xml:space="preserve"> </w:t>
      </w:r>
    </w:p>
    <w:p w:rsidR="00B365C7" w:rsidRDefault="00BA30BE">
      <w:pPr>
        <w:pStyle w:val="Heading1"/>
      </w:pPr>
      <w:r>
        <w:t xml:space="preserve">3. </w:t>
      </w:r>
      <w:proofErr w:type="spellStart"/>
      <w:r w:rsidR="00800D26">
        <w:t>Psuedocode</w:t>
      </w:r>
      <w:proofErr w:type="spellEnd"/>
    </w:p>
    <w:p w:rsidR="00800D26" w:rsidRDefault="00800D26" w:rsidP="00800D26">
      <w:pPr>
        <w:spacing w:line="3" w:lineRule="atLeast"/>
        <w:contextualSpacing/>
      </w:pPr>
      <w:r>
        <w:t xml:space="preserve">Create Tasks = </w:t>
      </w:r>
      <w:proofErr w:type="gramStart"/>
      <w:r>
        <w:t>[]  #</w:t>
      </w:r>
      <w:proofErr w:type="gramEnd"/>
      <w:r>
        <w:t xml:space="preserve"> Empty list to store tasks</w:t>
      </w:r>
    </w:p>
    <w:p w:rsidR="00800D26" w:rsidRDefault="00800D26" w:rsidP="00800D26">
      <w:pPr>
        <w:spacing w:line="3" w:lineRule="atLeast"/>
        <w:contextualSpacing/>
      </w:pPr>
      <w:r>
        <w:t># Function to Create a Task</w:t>
      </w:r>
    </w:p>
    <w:p w:rsidR="00800D26" w:rsidRDefault="00800D26" w:rsidP="00800D26">
      <w:pPr>
        <w:spacing w:line="3" w:lineRule="atLeast"/>
        <w:contextualSpacing/>
      </w:pPr>
      <w:r>
        <w:t xml:space="preserve">Function </w:t>
      </w:r>
      <w:proofErr w:type="spellStart"/>
      <w:proofErr w:type="gramStart"/>
      <w:r>
        <w:t>CreateTask</w:t>
      </w:r>
      <w:proofErr w:type="spellEnd"/>
      <w:r>
        <w:t>(</w:t>
      </w:r>
      <w:proofErr w:type="gramEnd"/>
      <w:r>
        <w:t>):</w:t>
      </w:r>
    </w:p>
    <w:p w:rsidR="00800D26" w:rsidRDefault="00800D26" w:rsidP="00800D26">
      <w:pPr>
        <w:spacing w:line="3" w:lineRule="atLeast"/>
        <w:contextualSpacing/>
      </w:pPr>
      <w:r>
        <w:t xml:space="preserve">    Input Task Name</w:t>
      </w:r>
    </w:p>
    <w:p w:rsidR="00800D26" w:rsidRDefault="00800D26" w:rsidP="00800D26">
      <w:pPr>
        <w:spacing w:line="3" w:lineRule="atLeast"/>
        <w:contextualSpacing/>
      </w:pPr>
      <w:r>
        <w:lastRenderedPageBreak/>
        <w:t xml:space="preserve">    Input Task </w:t>
      </w:r>
      <w:proofErr w:type="gramStart"/>
      <w:r>
        <w:t>Type  #</w:t>
      </w:r>
      <w:proofErr w:type="gramEnd"/>
      <w:r>
        <w:t xml:space="preserve"> "Academic" or "Personal"</w:t>
      </w:r>
    </w:p>
    <w:p w:rsidR="00800D26" w:rsidRDefault="00800D26" w:rsidP="00800D26">
      <w:pPr>
        <w:spacing w:line="3" w:lineRule="atLeast"/>
        <w:contextualSpacing/>
      </w:pPr>
      <w:r>
        <w:t xml:space="preserve">    Input Start Date and Time</w:t>
      </w:r>
    </w:p>
    <w:p w:rsidR="00800D26" w:rsidRDefault="00800D26" w:rsidP="00800D26">
      <w:pPr>
        <w:spacing w:line="3" w:lineRule="atLeast"/>
        <w:contextualSpacing/>
      </w:pPr>
      <w:r>
        <w:t xml:space="preserve">    Input Deadline</w:t>
      </w:r>
    </w:p>
    <w:p w:rsidR="00800D26" w:rsidRDefault="00800D26" w:rsidP="00800D26">
      <w:pPr>
        <w:spacing w:line="3" w:lineRule="atLeast"/>
        <w:contextualSpacing/>
      </w:pPr>
      <w:r>
        <w:t xml:space="preserve">    Input </w:t>
      </w:r>
      <w:proofErr w:type="gramStart"/>
      <w:r>
        <w:t>Priority  #</w:t>
      </w:r>
      <w:proofErr w:type="gramEnd"/>
      <w:r>
        <w:t xml:space="preserve"> Higher numbers = higher priority</w:t>
      </w:r>
    </w:p>
    <w:p w:rsidR="00800D26" w:rsidRDefault="00800D26" w:rsidP="00800D26">
      <w:pPr>
        <w:spacing w:line="3" w:lineRule="atLeast"/>
        <w:contextualSpacing/>
      </w:pPr>
      <w:r>
        <w:t xml:space="preserve">    Input Duration (in hours)</w:t>
      </w:r>
    </w:p>
    <w:p w:rsidR="00800D26" w:rsidRDefault="00800D26" w:rsidP="00800D26">
      <w:pPr>
        <w:spacing w:line="3" w:lineRule="atLeast"/>
        <w:contextualSpacing/>
      </w:pPr>
      <w:r>
        <w:t xml:space="preserve">    Input </w:t>
      </w:r>
      <w:proofErr w:type="gramStart"/>
      <w:r>
        <w:t>Status  #</w:t>
      </w:r>
      <w:proofErr w:type="gramEnd"/>
      <w:r>
        <w:t xml:space="preserve"> "upcoming", "ongoing", or "completed"</w:t>
      </w:r>
    </w:p>
    <w:p w:rsidR="00800D26" w:rsidRDefault="00800D26" w:rsidP="00800D26">
      <w:pPr>
        <w:spacing w:line="3" w:lineRule="atLeast"/>
        <w:contextualSpacing/>
      </w:pPr>
    </w:p>
    <w:p w:rsidR="00800D26" w:rsidRDefault="00800D26" w:rsidP="00800D26">
      <w:pPr>
        <w:spacing w:line="3" w:lineRule="atLeast"/>
        <w:contextualSpacing/>
      </w:pPr>
      <w:r>
        <w:t xml:space="preserve">    </w:t>
      </w:r>
      <w:proofErr w:type="spellStart"/>
      <w:r>
        <w:t>currentTask</w:t>
      </w:r>
      <w:proofErr w:type="spellEnd"/>
      <w:r>
        <w:t xml:space="preserve"> = {</w:t>
      </w:r>
      <w:proofErr w:type="spellStart"/>
      <w:r>
        <w:t>TaskName</w:t>
      </w:r>
      <w:proofErr w:type="spellEnd"/>
      <w:r>
        <w:t xml:space="preserve">, </w:t>
      </w:r>
      <w:proofErr w:type="spellStart"/>
      <w:r>
        <w:t>TaskType</w:t>
      </w:r>
      <w:proofErr w:type="spellEnd"/>
      <w:r>
        <w:t>, StartDate, Deadline, Priority, Duration, Status}</w:t>
      </w:r>
    </w:p>
    <w:p w:rsidR="00800D26" w:rsidRDefault="00800D26" w:rsidP="00800D26">
      <w:pPr>
        <w:spacing w:line="3" w:lineRule="atLeast"/>
        <w:contextualSpacing/>
      </w:pPr>
      <w:r>
        <w:t xml:space="preserve">    Index = </w:t>
      </w:r>
      <w:proofErr w:type="spellStart"/>
      <w:proofErr w:type="gramStart"/>
      <w:r>
        <w:t>BinarySearch</w:t>
      </w:r>
      <w:proofErr w:type="spellEnd"/>
      <w:r>
        <w:t>(</w:t>
      </w:r>
      <w:proofErr w:type="gramEnd"/>
      <w:r>
        <w:t xml:space="preserve">Tasks, </w:t>
      </w:r>
      <w:proofErr w:type="spellStart"/>
      <w:r>
        <w:t>currentTask</w:t>
      </w:r>
      <w:proofErr w:type="spellEnd"/>
      <w:r>
        <w:t>)  # Find position to insert task</w:t>
      </w:r>
    </w:p>
    <w:p w:rsidR="00800D26" w:rsidRDefault="00800D26" w:rsidP="00800D26">
      <w:pPr>
        <w:spacing w:line="3" w:lineRule="atLeast"/>
        <w:contextualSpacing/>
      </w:pPr>
      <w:r>
        <w:t xml:space="preserve">    Insert </w:t>
      </w:r>
      <w:proofErr w:type="spellStart"/>
      <w:r>
        <w:t>currentTask</w:t>
      </w:r>
      <w:proofErr w:type="spellEnd"/>
      <w:r>
        <w:t xml:space="preserve"> into Tasks at </w:t>
      </w:r>
      <w:proofErr w:type="gramStart"/>
      <w:r>
        <w:t>Index  #</w:t>
      </w:r>
      <w:proofErr w:type="gramEnd"/>
      <w:r>
        <w:t xml:space="preserve"> Maintain sorted order</w:t>
      </w:r>
    </w:p>
    <w:p w:rsidR="00800D26" w:rsidRDefault="00800D26" w:rsidP="00800D26">
      <w:pPr>
        <w:spacing w:line="3" w:lineRule="atLeast"/>
        <w:contextualSpacing/>
      </w:pPr>
    </w:p>
    <w:p w:rsidR="00800D26" w:rsidRDefault="00800D26" w:rsidP="00800D26">
      <w:pPr>
        <w:spacing w:line="3" w:lineRule="atLeast"/>
        <w:contextualSpacing/>
      </w:pPr>
      <w:r>
        <w:t># Function for Binary Search</w:t>
      </w:r>
    </w:p>
    <w:p w:rsidR="00800D26" w:rsidRDefault="00800D26" w:rsidP="00800D26">
      <w:pPr>
        <w:spacing w:line="3" w:lineRule="atLeast"/>
        <w:contextualSpacing/>
      </w:pPr>
      <w:r>
        <w:t xml:space="preserve">Function </w:t>
      </w:r>
      <w:proofErr w:type="spellStart"/>
      <w:proofErr w:type="gramStart"/>
      <w:r>
        <w:t>BinarySearch</w:t>
      </w:r>
      <w:proofErr w:type="spellEnd"/>
      <w:r>
        <w:t>(</w:t>
      </w:r>
      <w:proofErr w:type="gramEnd"/>
      <w:r>
        <w:t xml:space="preserve">Tasks, </w:t>
      </w:r>
      <w:proofErr w:type="spellStart"/>
      <w:r>
        <w:t>currentTask</w:t>
      </w:r>
      <w:proofErr w:type="spellEnd"/>
      <w:r>
        <w:t>):</w:t>
      </w:r>
    </w:p>
    <w:p w:rsidR="00800D26" w:rsidRDefault="00800D26" w:rsidP="00800D26">
      <w:pPr>
        <w:spacing w:line="3" w:lineRule="atLeast"/>
        <w:contextualSpacing/>
      </w:pPr>
      <w:r>
        <w:t xml:space="preserve">    Initialize low = 0</w:t>
      </w:r>
    </w:p>
    <w:p w:rsidR="00800D26" w:rsidRDefault="00800D26" w:rsidP="00800D26">
      <w:pPr>
        <w:spacing w:line="3" w:lineRule="atLeast"/>
        <w:contextualSpacing/>
      </w:pPr>
      <w:r>
        <w:t xml:space="preserve">    Initialize high = length of Tasks - 1</w:t>
      </w:r>
    </w:p>
    <w:p w:rsidR="00800D26" w:rsidRDefault="00800D26" w:rsidP="00800D26">
      <w:pPr>
        <w:spacing w:line="3" w:lineRule="atLeast"/>
        <w:contextualSpacing/>
      </w:pPr>
    </w:p>
    <w:p w:rsidR="00800D26" w:rsidRDefault="00800D26" w:rsidP="00800D26">
      <w:pPr>
        <w:spacing w:line="3" w:lineRule="atLeast"/>
        <w:contextualSpacing/>
      </w:pPr>
      <w:r>
        <w:t xml:space="preserve">    While low &lt;= high:</w:t>
      </w:r>
    </w:p>
    <w:p w:rsidR="00800D26" w:rsidRDefault="00800D26" w:rsidP="00800D26">
      <w:pPr>
        <w:spacing w:line="3" w:lineRule="atLeast"/>
        <w:contextualSpacing/>
      </w:pPr>
      <w:r>
        <w:t xml:space="preserve">        mid = (low + high) // </w:t>
      </w:r>
      <w:proofErr w:type="gramStart"/>
      <w:r>
        <w:t>2  #</w:t>
      </w:r>
      <w:proofErr w:type="gramEnd"/>
      <w:r>
        <w:t xml:space="preserve"> Find middle index</w:t>
      </w:r>
    </w:p>
    <w:p w:rsidR="00800D26" w:rsidRDefault="00800D26" w:rsidP="00800D26">
      <w:pPr>
        <w:spacing w:line="3" w:lineRule="atLeast"/>
        <w:contextualSpacing/>
      </w:pPr>
    </w:p>
    <w:p w:rsidR="00800D26" w:rsidRDefault="00800D26" w:rsidP="00800D26">
      <w:pPr>
        <w:spacing w:line="3" w:lineRule="atLeast"/>
        <w:contextualSpacing/>
      </w:pPr>
      <w:r>
        <w:t xml:space="preserve">        If Tasks[mid] &lt; </w:t>
      </w:r>
      <w:proofErr w:type="spellStart"/>
      <w:r>
        <w:t>currentTask</w:t>
      </w:r>
      <w:proofErr w:type="spellEnd"/>
      <w:r>
        <w:t>:</w:t>
      </w:r>
    </w:p>
    <w:p w:rsidR="00800D26" w:rsidRDefault="00800D26" w:rsidP="00800D26">
      <w:pPr>
        <w:spacing w:line="3" w:lineRule="atLeast"/>
        <w:contextualSpacing/>
      </w:pPr>
      <w:r>
        <w:t xml:space="preserve">            low = mid + </w:t>
      </w:r>
      <w:proofErr w:type="gramStart"/>
      <w:r>
        <w:t>1  #</w:t>
      </w:r>
      <w:proofErr w:type="gramEnd"/>
      <w:r>
        <w:t xml:space="preserve"> Move to right half</w:t>
      </w:r>
    </w:p>
    <w:p w:rsidR="00800D26" w:rsidRDefault="00800D26" w:rsidP="00800D26">
      <w:pPr>
        <w:spacing w:line="3" w:lineRule="atLeast"/>
        <w:contextualSpacing/>
      </w:pPr>
      <w:r>
        <w:t xml:space="preserve">        Else:</w:t>
      </w:r>
    </w:p>
    <w:p w:rsidR="00800D26" w:rsidRDefault="00800D26" w:rsidP="00800D26">
      <w:pPr>
        <w:spacing w:line="3" w:lineRule="atLeast"/>
        <w:contextualSpacing/>
      </w:pPr>
      <w:r>
        <w:t xml:space="preserve">            high = mid - </w:t>
      </w:r>
      <w:proofErr w:type="gramStart"/>
      <w:r>
        <w:t>1  #</w:t>
      </w:r>
      <w:proofErr w:type="gramEnd"/>
      <w:r>
        <w:t xml:space="preserve"> Move to left half</w:t>
      </w:r>
    </w:p>
    <w:p w:rsidR="00800D26" w:rsidRDefault="00800D26" w:rsidP="00800D26">
      <w:pPr>
        <w:spacing w:line="3" w:lineRule="atLeast"/>
        <w:contextualSpacing/>
      </w:pPr>
    </w:p>
    <w:p w:rsidR="00800D26" w:rsidRDefault="00800D26" w:rsidP="00800D26">
      <w:pPr>
        <w:spacing w:line="3" w:lineRule="atLeast"/>
        <w:contextualSpacing/>
      </w:pPr>
      <w:r>
        <w:t xml:space="preserve">    Return </w:t>
      </w:r>
      <w:proofErr w:type="gramStart"/>
      <w:r>
        <w:t>low  #</w:t>
      </w:r>
      <w:proofErr w:type="gramEnd"/>
      <w:r>
        <w:t xml:space="preserve"> Return position to insert task</w:t>
      </w:r>
    </w:p>
    <w:p w:rsidR="00800D26" w:rsidRDefault="00800D26" w:rsidP="00800D26">
      <w:pPr>
        <w:spacing w:line="3" w:lineRule="atLeast"/>
        <w:contextualSpacing/>
      </w:pPr>
    </w:p>
    <w:p w:rsidR="00800D26" w:rsidRDefault="00800D26" w:rsidP="00800D26">
      <w:pPr>
        <w:spacing w:line="3" w:lineRule="atLeast"/>
        <w:contextualSpacing/>
      </w:pPr>
      <w:r>
        <w:t># Function to Send Notifications</w:t>
      </w:r>
    </w:p>
    <w:p w:rsidR="00800D26" w:rsidRDefault="00800D26" w:rsidP="00800D26">
      <w:pPr>
        <w:spacing w:line="3" w:lineRule="atLeast"/>
        <w:contextualSpacing/>
      </w:pPr>
      <w:r>
        <w:t xml:space="preserve">Function </w:t>
      </w:r>
      <w:proofErr w:type="gramStart"/>
      <w:r>
        <w:t>Notifications(</w:t>
      </w:r>
      <w:proofErr w:type="gramEnd"/>
      <w:r>
        <w:t>):</w:t>
      </w:r>
    </w:p>
    <w:p w:rsidR="00800D26" w:rsidRDefault="00800D26" w:rsidP="00800D26">
      <w:pPr>
        <w:spacing w:line="3" w:lineRule="atLeast"/>
        <w:contextualSpacing/>
      </w:pPr>
      <w:r>
        <w:t xml:space="preserve">    </w:t>
      </w:r>
      <w:proofErr w:type="spellStart"/>
      <w:r>
        <w:t>CurrentTime</w:t>
      </w:r>
      <w:proofErr w:type="spellEnd"/>
      <w:r>
        <w:t xml:space="preserve"> = current system time</w:t>
      </w:r>
    </w:p>
    <w:p w:rsidR="00800D26" w:rsidRDefault="00800D26" w:rsidP="00800D26">
      <w:pPr>
        <w:spacing w:line="3" w:lineRule="atLeast"/>
        <w:contextualSpacing/>
      </w:pPr>
      <w:r>
        <w:t xml:space="preserve">    For each event in Tasks:</w:t>
      </w:r>
    </w:p>
    <w:p w:rsidR="00800D26" w:rsidRDefault="00800D26" w:rsidP="00800D26">
      <w:pPr>
        <w:spacing w:line="3" w:lineRule="atLeast"/>
        <w:contextualSpacing/>
      </w:pPr>
      <w:r>
        <w:t xml:space="preserve">        If </w:t>
      </w:r>
      <w:proofErr w:type="spellStart"/>
      <w:r>
        <w:t>eventTime</w:t>
      </w:r>
      <w:proofErr w:type="spellEnd"/>
      <w:r>
        <w:t xml:space="preserve"> &lt;= </w:t>
      </w:r>
      <w:proofErr w:type="spellStart"/>
      <w:r>
        <w:t>CurrentTime</w:t>
      </w:r>
      <w:proofErr w:type="spellEnd"/>
      <w:r>
        <w:t>:</w:t>
      </w:r>
    </w:p>
    <w:p w:rsidR="00800D26" w:rsidRDefault="00800D26" w:rsidP="00800D26">
      <w:pPr>
        <w:spacing w:line="3" w:lineRule="atLeast"/>
        <w:contextualSpacing/>
      </w:pPr>
      <w:r>
        <w:t xml:space="preserve">            If event == "start":</w:t>
      </w:r>
    </w:p>
    <w:p w:rsidR="00800D26" w:rsidRDefault="00800D26" w:rsidP="00800D26">
      <w:pPr>
        <w:spacing w:line="3" w:lineRule="atLeast"/>
        <w:contextualSpacing/>
      </w:pPr>
      <w:r>
        <w:t xml:space="preserve">                </w:t>
      </w:r>
      <w:proofErr w:type="gramStart"/>
      <w:r>
        <w:t>Print(</w:t>
      </w:r>
      <w:proofErr w:type="gramEnd"/>
      <w:r>
        <w:t>"Task started")</w:t>
      </w:r>
    </w:p>
    <w:p w:rsidR="00800D26" w:rsidRDefault="00800D26" w:rsidP="00800D26">
      <w:pPr>
        <w:spacing w:line="3" w:lineRule="atLeast"/>
        <w:contextualSpacing/>
      </w:pPr>
      <w:r>
        <w:t xml:space="preserve">                </w:t>
      </w:r>
      <w:proofErr w:type="spellStart"/>
      <w:r>
        <w:t>TaskStatus</w:t>
      </w:r>
      <w:proofErr w:type="spellEnd"/>
      <w:r>
        <w:t xml:space="preserve"> = "ongoing"</w:t>
      </w:r>
    </w:p>
    <w:p w:rsidR="00800D26" w:rsidRDefault="00800D26" w:rsidP="00800D26">
      <w:pPr>
        <w:spacing w:line="3" w:lineRule="atLeast"/>
        <w:contextualSpacing/>
      </w:pPr>
      <w:r>
        <w:t xml:space="preserve">            Else If event == "deadline":</w:t>
      </w:r>
    </w:p>
    <w:p w:rsidR="00800D26" w:rsidRDefault="00800D26" w:rsidP="00800D26">
      <w:pPr>
        <w:spacing w:line="3" w:lineRule="atLeast"/>
        <w:contextualSpacing/>
      </w:pPr>
      <w:r>
        <w:t xml:space="preserve">                </w:t>
      </w:r>
      <w:proofErr w:type="gramStart"/>
      <w:r>
        <w:t>Print(</w:t>
      </w:r>
      <w:proofErr w:type="gramEnd"/>
      <w:r>
        <w:t>"Task reached its deadline")</w:t>
      </w:r>
    </w:p>
    <w:p w:rsidR="00800D26" w:rsidRDefault="00800D26" w:rsidP="00800D26">
      <w:pPr>
        <w:spacing w:line="3" w:lineRule="atLeast"/>
        <w:contextualSpacing/>
      </w:pPr>
      <w:r>
        <w:t xml:space="preserve">            Else:</w:t>
      </w:r>
    </w:p>
    <w:p w:rsidR="00800D26" w:rsidRDefault="00800D26" w:rsidP="00800D26">
      <w:pPr>
        <w:spacing w:line="3" w:lineRule="atLeast"/>
        <w:contextualSpacing/>
      </w:pPr>
      <w:r>
        <w:t xml:space="preserve">                </w:t>
      </w:r>
      <w:proofErr w:type="gramStart"/>
      <w:r>
        <w:t>Print(</w:t>
      </w:r>
      <w:proofErr w:type="gramEnd"/>
      <w:r>
        <w:t>"Time left till next event")</w:t>
      </w:r>
    </w:p>
    <w:p w:rsidR="00491BE6" w:rsidRDefault="00491BE6" w:rsidP="00800D26">
      <w:pPr>
        <w:spacing w:line="3" w:lineRule="atLeast"/>
        <w:contextualSpacing/>
      </w:pPr>
    </w:p>
    <w:p w:rsidR="00800D26" w:rsidRDefault="00800D26" w:rsidP="00800D26">
      <w:pPr>
        <w:spacing w:line="3" w:lineRule="atLeast"/>
        <w:contextualSpacing/>
      </w:pPr>
    </w:p>
    <w:p w:rsidR="00800D26" w:rsidRDefault="00800D26" w:rsidP="00800D26">
      <w:pPr>
        <w:spacing w:line="3" w:lineRule="atLeast"/>
        <w:contextualSpacing/>
      </w:pPr>
      <w:r>
        <w:t># Function to Update Task Status</w:t>
      </w:r>
    </w:p>
    <w:p w:rsidR="00800D26" w:rsidRDefault="00800D26" w:rsidP="00800D26">
      <w:pPr>
        <w:spacing w:line="3" w:lineRule="atLeast"/>
        <w:contextualSpacing/>
      </w:pPr>
      <w:r>
        <w:t xml:space="preserve">Function </w:t>
      </w:r>
      <w:proofErr w:type="spellStart"/>
      <w:proofErr w:type="gramStart"/>
      <w:r>
        <w:t>UpdateStatus</w:t>
      </w:r>
      <w:proofErr w:type="spellEnd"/>
      <w:r>
        <w:t>(</w:t>
      </w:r>
      <w:proofErr w:type="gramEnd"/>
      <w:r>
        <w:t>):</w:t>
      </w:r>
    </w:p>
    <w:p w:rsidR="00800D26" w:rsidRDefault="00800D26" w:rsidP="00800D26">
      <w:pPr>
        <w:spacing w:line="3" w:lineRule="atLeast"/>
        <w:contextualSpacing/>
      </w:pPr>
      <w:r>
        <w:t xml:space="preserve">    </w:t>
      </w:r>
      <w:proofErr w:type="spellStart"/>
      <w:r>
        <w:t>CurrentTime</w:t>
      </w:r>
      <w:proofErr w:type="spellEnd"/>
      <w:r>
        <w:t xml:space="preserve"> = current system time</w:t>
      </w:r>
    </w:p>
    <w:p w:rsidR="00800D26" w:rsidRDefault="00800D26" w:rsidP="00800D26">
      <w:pPr>
        <w:spacing w:line="3" w:lineRule="atLeast"/>
        <w:contextualSpacing/>
      </w:pPr>
      <w:r>
        <w:t xml:space="preserve">    For each task in Tasks:</w:t>
      </w:r>
    </w:p>
    <w:p w:rsidR="00800D26" w:rsidRDefault="00800D26" w:rsidP="00800D26">
      <w:pPr>
        <w:spacing w:line="3" w:lineRule="atLeast"/>
        <w:contextualSpacing/>
      </w:pPr>
      <w:r>
        <w:t xml:space="preserve">        If Task Start Time == </w:t>
      </w:r>
      <w:proofErr w:type="spellStart"/>
      <w:r>
        <w:t>CurrentTime</w:t>
      </w:r>
      <w:proofErr w:type="spellEnd"/>
      <w:r>
        <w:t>:</w:t>
      </w:r>
    </w:p>
    <w:p w:rsidR="00800D26" w:rsidRDefault="00800D26" w:rsidP="00800D26">
      <w:pPr>
        <w:spacing w:line="3" w:lineRule="atLeast"/>
        <w:contextualSpacing/>
      </w:pPr>
      <w:r>
        <w:t xml:space="preserve">            Task Status = "ongoing"</w:t>
      </w:r>
    </w:p>
    <w:p w:rsidR="00800D26" w:rsidRDefault="00800D26" w:rsidP="00800D26">
      <w:pPr>
        <w:spacing w:line="3" w:lineRule="atLeast"/>
        <w:contextualSpacing/>
      </w:pPr>
      <w:r>
        <w:t xml:space="preserve">        Else If Task Deadline &lt;= </w:t>
      </w:r>
      <w:proofErr w:type="spellStart"/>
      <w:r>
        <w:t>CurrentTime</w:t>
      </w:r>
      <w:proofErr w:type="spellEnd"/>
      <w:r>
        <w:t>:</w:t>
      </w:r>
    </w:p>
    <w:p w:rsidR="00800D26" w:rsidRDefault="00800D26" w:rsidP="00800D26">
      <w:pPr>
        <w:spacing w:line="3" w:lineRule="atLeast"/>
        <w:contextualSpacing/>
      </w:pPr>
      <w:r>
        <w:t xml:space="preserve">            </w:t>
      </w:r>
      <w:proofErr w:type="gramStart"/>
      <w:r>
        <w:t>Output(</w:t>
      </w:r>
      <w:proofErr w:type="gramEnd"/>
      <w:r>
        <w:t>"Have you completed the task? (y/n)")</w:t>
      </w:r>
    </w:p>
    <w:p w:rsidR="00800D26" w:rsidRDefault="00800D26" w:rsidP="00800D26">
      <w:pPr>
        <w:spacing w:line="3" w:lineRule="atLeast"/>
        <w:contextualSpacing/>
      </w:pPr>
      <w:r>
        <w:t xml:space="preserve">            Input answer</w:t>
      </w:r>
    </w:p>
    <w:p w:rsidR="00800D26" w:rsidRDefault="00800D26" w:rsidP="00800D26">
      <w:pPr>
        <w:spacing w:line="3" w:lineRule="atLeast"/>
        <w:contextualSpacing/>
      </w:pPr>
      <w:r>
        <w:t xml:space="preserve">            If answer == "y":</w:t>
      </w:r>
    </w:p>
    <w:p w:rsidR="00800D26" w:rsidRDefault="00800D26" w:rsidP="00800D26">
      <w:pPr>
        <w:spacing w:line="3" w:lineRule="atLeast"/>
        <w:contextualSpacing/>
      </w:pPr>
      <w:r>
        <w:lastRenderedPageBreak/>
        <w:t xml:space="preserve">                Task Status = "completed"</w:t>
      </w:r>
    </w:p>
    <w:p w:rsidR="00800D26" w:rsidRDefault="00800D26" w:rsidP="00800D26">
      <w:pPr>
        <w:spacing w:line="3" w:lineRule="atLeast"/>
        <w:contextualSpacing/>
      </w:pPr>
      <w:r>
        <w:t xml:space="preserve">            Else If answer == "n":</w:t>
      </w:r>
    </w:p>
    <w:p w:rsidR="00800D26" w:rsidRDefault="00800D26" w:rsidP="00800D26">
      <w:pPr>
        <w:spacing w:line="3" w:lineRule="atLeast"/>
        <w:contextualSpacing/>
      </w:pPr>
      <w:r>
        <w:t xml:space="preserve">                Task Status = "missed"</w:t>
      </w:r>
    </w:p>
    <w:p w:rsidR="00800D26" w:rsidRDefault="00800D26" w:rsidP="00800D26">
      <w:pPr>
        <w:spacing w:line="3" w:lineRule="atLeast"/>
        <w:contextualSpacing/>
      </w:pPr>
      <w:r>
        <w:t xml:space="preserve">            Else:</w:t>
      </w:r>
    </w:p>
    <w:p w:rsidR="00800D26" w:rsidRDefault="00800D26" w:rsidP="00800D26">
      <w:pPr>
        <w:spacing w:line="3" w:lineRule="atLeast"/>
        <w:contextualSpacing/>
      </w:pPr>
      <w:r>
        <w:t xml:space="preserve">                </w:t>
      </w:r>
      <w:proofErr w:type="gramStart"/>
      <w:r>
        <w:t>Print(</w:t>
      </w:r>
      <w:proofErr w:type="gramEnd"/>
      <w:r>
        <w:t>"Invalid input")</w:t>
      </w:r>
    </w:p>
    <w:p w:rsidR="00800D26" w:rsidRDefault="00800D26" w:rsidP="00800D26">
      <w:pPr>
        <w:spacing w:line="3" w:lineRule="atLeast"/>
        <w:contextualSpacing/>
      </w:pPr>
    </w:p>
    <w:p w:rsidR="00800D26" w:rsidRDefault="00800D26" w:rsidP="00800D26">
      <w:pPr>
        <w:spacing w:line="3" w:lineRule="atLeast"/>
        <w:contextualSpacing/>
      </w:pPr>
      <w:r>
        <w:t xml:space="preserve">Function </w:t>
      </w:r>
      <w:proofErr w:type="spellStart"/>
      <w:proofErr w:type="gramStart"/>
      <w:r>
        <w:t>QuickSort</w:t>
      </w:r>
      <w:proofErr w:type="spellEnd"/>
      <w:r>
        <w:t>(</w:t>
      </w:r>
      <w:proofErr w:type="gramEnd"/>
      <w:r>
        <w:t>Answer, Task)</w:t>
      </w:r>
    </w:p>
    <w:p w:rsidR="00800D26" w:rsidRDefault="00800D26" w:rsidP="00800D26">
      <w:pPr>
        <w:spacing w:line="3" w:lineRule="atLeast"/>
        <w:contextualSpacing/>
      </w:pPr>
      <w:r>
        <w:t xml:space="preserve">    If length of Tasks &lt;= 1:</w:t>
      </w:r>
    </w:p>
    <w:p w:rsidR="00800D26" w:rsidRDefault="00800D26" w:rsidP="00800D26">
      <w:pPr>
        <w:spacing w:line="3" w:lineRule="atLeast"/>
        <w:contextualSpacing/>
      </w:pPr>
      <w:r>
        <w:t xml:space="preserve">        Return Tasks</w:t>
      </w:r>
    </w:p>
    <w:p w:rsidR="00800D26" w:rsidRDefault="00800D26" w:rsidP="00800D26">
      <w:pPr>
        <w:spacing w:line="3" w:lineRule="atLeast"/>
        <w:contextualSpacing/>
      </w:pPr>
      <w:r>
        <w:t xml:space="preserve">    # Choose the middle Task as the pivot</w:t>
      </w:r>
    </w:p>
    <w:p w:rsidR="00800D26" w:rsidRDefault="00800D26" w:rsidP="00800D26">
      <w:pPr>
        <w:spacing w:line="3" w:lineRule="atLeast"/>
        <w:contextualSpacing/>
      </w:pPr>
      <w:r>
        <w:t xml:space="preserve">    </w:t>
      </w:r>
      <w:proofErr w:type="spellStart"/>
      <w:r>
        <w:t>MiddleIndex</w:t>
      </w:r>
      <w:proofErr w:type="spellEnd"/>
      <w:r>
        <w:t xml:space="preserve"> = length of Tasks // 2</w:t>
      </w:r>
    </w:p>
    <w:p w:rsidR="00800D26" w:rsidRDefault="00800D26" w:rsidP="00800D26">
      <w:pPr>
        <w:spacing w:line="3" w:lineRule="atLeast"/>
        <w:contextualSpacing/>
      </w:pPr>
      <w:r>
        <w:t xml:space="preserve">    Pivot = </w:t>
      </w:r>
      <w:proofErr w:type="gramStart"/>
      <w:r>
        <w:t>Tasks[</w:t>
      </w:r>
      <w:proofErr w:type="spellStart"/>
      <w:proofErr w:type="gramEnd"/>
      <w:r>
        <w:t>MiddleIndex</w:t>
      </w:r>
      <w:proofErr w:type="spellEnd"/>
      <w:r>
        <w:t>]</w:t>
      </w:r>
    </w:p>
    <w:p w:rsidR="00800D26" w:rsidRDefault="00800D26" w:rsidP="00800D26">
      <w:pPr>
        <w:spacing w:line="3" w:lineRule="atLeast"/>
        <w:contextualSpacing/>
      </w:pPr>
    </w:p>
    <w:p w:rsidR="00800D26" w:rsidRDefault="00800D26" w:rsidP="00800D26">
      <w:pPr>
        <w:spacing w:line="3" w:lineRule="atLeast"/>
        <w:contextualSpacing/>
      </w:pPr>
      <w:r>
        <w:t xml:space="preserve">    # Initialize lists for lower and higher tasks</w:t>
      </w:r>
    </w:p>
    <w:p w:rsidR="00800D26" w:rsidRDefault="00800D26" w:rsidP="00800D26">
      <w:pPr>
        <w:spacing w:line="3" w:lineRule="atLeast"/>
        <w:contextualSpacing/>
      </w:pPr>
      <w:r>
        <w:t xml:space="preserve">    Lower = []</w:t>
      </w:r>
    </w:p>
    <w:p w:rsidR="00800D26" w:rsidRDefault="00800D26" w:rsidP="00800D26">
      <w:pPr>
        <w:spacing w:line="3" w:lineRule="atLeast"/>
        <w:contextualSpacing/>
      </w:pPr>
      <w:r>
        <w:t xml:space="preserve">    Higher = []</w:t>
      </w:r>
    </w:p>
    <w:p w:rsidR="00800D26" w:rsidRDefault="00800D26" w:rsidP="00800D26">
      <w:pPr>
        <w:spacing w:line="3" w:lineRule="atLeast"/>
        <w:contextualSpacing/>
      </w:pPr>
    </w:p>
    <w:p w:rsidR="00800D26" w:rsidRDefault="00800D26" w:rsidP="00800D26">
      <w:pPr>
        <w:spacing w:line="3" w:lineRule="atLeast"/>
        <w:contextualSpacing/>
      </w:pPr>
      <w:r>
        <w:t xml:space="preserve">    # Split tasks based on the sorting criteria</w:t>
      </w:r>
    </w:p>
    <w:p w:rsidR="00800D26" w:rsidRDefault="00800D26" w:rsidP="00800D26">
      <w:pPr>
        <w:spacing w:line="3" w:lineRule="atLeast"/>
        <w:contextualSpacing/>
      </w:pPr>
      <w:r>
        <w:t xml:space="preserve">    If Answer == "priority":</w:t>
      </w:r>
    </w:p>
    <w:p w:rsidR="00800D26" w:rsidRDefault="00800D26" w:rsidP="00800D26">
      <w:pPr>
        <w:spacing w:line="3" w:lineRule="atLeast"/>
        <w:contextualSpacing/>
      </w:pPr>
      <w:r>
        <w:t xml:space="preserve">        For each task in Tasks excluding Pivot:</w:t>
      </w:r>
    </w:p>
    <w:p w:rsidR="00800D26" w:rsidRDefault="00800D26" w:rsidP="00800D26">
      <w:pPr>
        <w:spacing w:line="3" w:lineRule="atLeast"/>
        <w:contextualSpacing/>
      </w:pPr>
      <w:r>
        <w:t xml:space="preserve">            If Task priority &gt; Pivot priority:</w:t>
      </w:r>
    </w:p>
    <w:p w:rsidR="00800D26" w:rsidRDefault="00800D26" w:rsidP="00800D26">
      <w:pPr>
        <w:spacing w:line="3" w:lineRule="atLeast"/>
        <w:contextualSpacing/>
      </w:pPr>
      <w:r>
        <w:t xml:space="preserve">                Add task to Lower</w:t>
      </w:r>
    </w:p>
    <w:p w:rsidR="00800D26" w:rsidRDefault="00800D26" w:rsidP="00800D26">
      <w:pPr>
        <w:spacing w:line="3" w:lineRule="atLeast"/>
        <w:contextualSpacing/>
      </w:pPr>
      <w:r>
        <w:t xml:space="preserve">            Else:</w:t>
      </w:r>
    </w:p>
    <w:p w:rsidR="00800D26" w:rsidRDefault="00800D26" w:rsidP="00800D26">
      <w:pPr>
        <w:spacing w:line="3" w:lineRule="atLeast"/>
        <w:contextualSpacing/>
      </w:pPr>
      <w:r>
        <w:t xml:space="preserve">                Add task to Higher</w:t>
      </w:r>
    </w:p>
    <w:p w:rsidR="00800D26" w:rsidRDefault="00800D26" w:rsidP="00800D26">
      <w:pPr>
        <w:spacing w:line="3" w:lineRule="atLeast"/>
        <w:contextualSpacing/>
      </w:pPr>
    </w:p>
    <w:p w:rsidR="00800D26" w:rsidRDefault="00800D26" w:rsidP="00800D26">
      <w:pPr>
        <w:spacing w:line="3" w:lineRule="atLeast"/>
        <w:contextualSpacing/>
      </w:pPr>
      <w:r>
        <w:t xml:space="preserve">    Else If Answer == "type":</w:t>
      </w:r>
    </w:p>
    <w:p w:rsidR="00800D26" w:rsidRDefault="00800D26" w:rsidP="00800D26">
      <w:pPr>
        <w:spacing w:line="3" w:lineRule="atLeast"/>
        <w:contextualSpacing/>
      </w:pPr>
      <w:r>
        <w:t xml:space="preserve">        For each task in Tasks excluding Pivot:</w:t>
      </w:r>
    </w:p>
    <w:p w:rsidR="00800D26" w:rsidRDefault="00800D26" w:rsidP="00800D26">
      <w:pPr>
        <w:spacing w:line="3" w:lineRule="atLeast"/>
        <w:contextualSpacing/>
      </w:pPr>
      <w:r>
        <w:t xml:space="preserve">            If Task type &gt; Pivot type:</w:t>
      </w:r>
    </w:p>
    <w:p w:rsidR="00800D26" w:rsidRDefault="00800D26" w:rsidP="00800D26">
      <w:pPr>
        <w:spacing w:line="3" w:lineRule="atLeast"/>
        <w:contextualSpacing/>
      </w:pPr>
      <w:r>
        <w:t xml:space="preserve">                Add task to Lower</w:t>
      </w:r>
    </w:p>
    <w:p w:rsidR="00800D26" w:rsidRDefault="00800D26" w:rsidP="00800D26">
      <w:pPr>
        <w:spacing w:line="3" w:lineRule="atLeast"/>
        <w:contextualSpacing/>
      </w:pPr>
      <w:r>
        <w:t xml:space="preserve">            Else:</w:t>
      </w:r>
    </w:p>
    <w:p w:rsidR="00800D26" w:rsidRDefault="00800D26" w:rsidP="00800D26">
      <w:pPr>
        <w:spacing w:line="3" w:lineRule="atLeast"/>
        <w:contextualSpacing/>
      </w:pPr>
      <w:r>
        <w:t xml:space="preserve">                Add task to Higher</w:t>
      </w:r>
    </w:p>
    <w:p w:rsidR="00800D26" w:rsidRDefault="00800D26" w:rsidP="00800D26">
      <w:pPr>
        <w:spacing w:line="3" w:lineRule="atLeast"/>
        <w:contextualSpacing/>
      </w:pPr>
    </w:p>
    <w:p w:rsidR="00800D26" w:rsidRDefault="00800D26" w:rsidP="00800D26">
      <w:pPr>
        <w:spacing w:line="3" w:lineRule="atLeast"/>
        <w:contextualSpacing/>
      </w:pPr>
      <w:r>
        <w:t xml:space="preserve">    Else If Answer == "start":</w:t>
      </w:r>
    </w:p>
    <w:p w:rsidR="00800D26" w:rsidRDefault="00800D26" w:rsidP="00800D26">
      <w:pPr>
        <w:spacing w:line="3" w:lineRule="atLeast"/>
        <w:contextualSpacing/>
      </w:pPr>
      <w:r>
        <w:t xml:space="preserve">        For each task in Tasks excluding Pivot:</w:t>
      </w:r>
    </w:p>
    <w:p w:rsidR="00800D26" w:rsidRDefault="00800D26" w:rsidP="00800D26">
      <w:pPr>
        <w:spacing w:line="3" w:lineRule="atLeast"/>
        <w:contextualSpacing/>
      </w:pPr>
      <w:r>
        <w:t xml:space="preserve">            If Task Start date and </w:t>
      </w:r>
      <w:proofErr w:type="gramStart"/>
      <w:r>
        <w:t>time  &lt;</w:t>
      </w:r>
      <w:proofErr w:type="gramEnd"/>
      <w:r>
        <w:t xml:space="preserve"> Pivot Start date and time:</w:t>
      </w:r>
    </w:p>
    <w:p w:rsidR="00800D26" w:rsidRDefault="00800D26" w:rsidP="00800D26">
      <w:pPr>
        <w:spacing w:line="3" w:lineRule="atLeast"/>
        <w:contextualSpacing/>
      </w:pPr>
      <w:r>
        <w:t xml:space="preserve">                Add task to Lower</w:t>
      </w:r>
    </w:p>
    <w:p w:rsidR="00800D26" w:rsidRDefault="00800D26" w:rsidP="00800D26">
      <w:pPr>
        <w:spacing w:line="3" w:lineRule="atLeast"/>
        <w:contextualSpacing/>
      </w:pPr>
      <w:r>
        <w:t xml:space="preserve">            Else:</w:t>
      </w:r>
    </w:p>
    <w:p w:rsidR="00800D26" w:rsidRDefault="00800D26" w:rsidP="00800D26">
      <w:pPr>
        <w:spacing w:line="3" w:lineRule="atLeast"/>
        <w:contextualSpacing/>
      </w:pPr>
      <w:r>
        <w:t xml:space="preserve">                Add task to Higher</w:t>
      </w:r>
    </w:p>
    <w:p w:rsidR="00800D26" w:rsidRDefault="00800D26" w:rsidP="00800D26">
      <w:pPr>
        <w:spacing w:line="3" w:lineRule="atLeast"/>
        <w:contextualSpacing/>
      </w:pPr>
    </w:p>
    <w:p w:rsidR="00800D26" w:rsidRDefault="00800D26" w:rsidP="00800D26">
      <w:pPr>
        <w:spacing w:line="3" w:lineRule="atLeast"/>
        <w:contextualSpacing/>
      </w:pPr>
      <w:r>
        <w:t xml:space="preserve">    Else If Answer == "end":</w:t>
      </w:r>
    </w:p>
    <w:p w:rsidR="00800D26" w:rsidRDefault="00800D26" w:rsidP="00800D26">
      <w:pPr>
        <w:spacing w:line="3" w:lineRule="atLeast"/>
        <w:contextualSpacing/>
      </w:pPr>
      <w:r>
        <w:t xml:space="preserve">        For each task in Tasks excluding Pivot:</w:t>
      </w:r>
    </w:p>
    <w:p w:rsidR="00800D26" w:rsidRDefault="00800D26" w:rsidP="00800D26">
      <w:pPr>
        <w:spacing w:line="3" w:lineRule="atLeast"/>
        <w:contextualSpacing/>
      </w:pPr>
      <w:r>
        <w:t xml:space="preserve">            If Task deadline &lt; Pivot deadline:</w:t>
      </w:r>
    </w:p>
    <w:p w:rsidR="00800D26" w:rsidRDefault="00800D26" w:rsidP="00800D26">
      <w:pPr>
        <w:spacing w:line="3" w:lineRule="atLeast"/>
        <w:contextualSpacing/>
      </w:pPr>
      <w:r>
        <w:t xml:space="preserve">                Add task to Lower</w:t>
      </w:r>
    </w:p>
    <w:p w:rsidR="00800D26" w:rsidRDefault="00800D26" w:rsidP="00800D26">
      <w:pPr>
        <w:spacing w:line="3" w:lineRule="atLeast"/>
        <w:contextualSpacing/>
      </w:pPr>
      <w:r>
        <w:t xml:space="preserve">            Else:</w:t>
      </w:r>
    </w:p>
    <w:p w:rsidR="00800D26" w:rsidRDefault="00800D26" w:rsidP="00800D26">
      <w:pPr>
        <w:spacing w:line="3" w:lineRule="atLeast"/>
        <w:contextualSpacing/>
      </w:pPr>
      <w:r>
        <w:t xml:space="preserve">                Add task to Higher</w:t>
      </w:r>
    </w:p>
    <w:p w:rsidR="00800D26" w:rsidRDefault="00800D26" w:rsidP="00800D26">
      <w:pPr>
        <w:spacing w:line="3" w:lineRule="atLeast"/>
        <w:contextualSpacing/>
      </w:pPr>
    </w:p>
    <w:p w:rsidR="00800D26" w:rsidRDefault="00800D26" w:rsidP="00800D26">
      <w:pPr>
        <w:spacing w:line="3" w:lineRule="atLeast"/>
        <w:contextualSpacing/>
      </w:pPr>
      <w:r>
        <w:t xml:space="preserve">    # Recursively sort the lower and higher lists</w:t>
      </w:r>
    </w:p>
    <w:p w:rsidR="00800D26" w:rsidRDefault="00800D26" w:rsidP="00800D26">
      <w:pPr>
        <w:spacing w:line="3" w:lineRule="atLeast"/>
        <w:contextualSpacing/>
      </w:pPr>
      <w:r>
        <w:t xml:space="preserve">    </w:t>
      </w:r>
      <w:proofErr w:type="spellStart"/>
      <w:r>
        <w:t>SortedLower</w:t>
      </w:r>
      <w:proofErr w:type="spellEnd"/>
      <w:r>
        <w:t xml:space="preserve"> = </w:t>
      </w:r>
      <w:proofErr w:type="spellStart"/>
      <w:proofErr w:type="gramStart"/>
      <w:r>
        <w:t>QuickSort</w:t>
      </w:r>
      <w:proofErr w:type="spellEnd"/>
      <w:r>
        <w:t>(</w:t>
      </w:r>
      <w:proofErr w:type="gramEnd"/>
      <w:r>
        <w:t>Lower, Answer)</w:t>
      </w:r>
    </w:p>
    <w:p w:rsidR="00800D26" w:rsidRDefault="00800D26" w:rsidP="00800D26">
      <w:pPr>
        <w:spacing w:line="3" w:lineRule="atLeast"/>
        <w:contextualSpacing/>
      </w:pPr>
      <w:r>
        <w:t xml:space="preserve">    </w:t>
      </w:r>
      <w:proofErr w:type="spellStart"/>
      <w:r>
        <w:t>SortedHigher</w:t>
      </w:r>
      <w:proofErr w:type="spellEnd"/>
      <w:r>
        <w:t xml:space="preserve"> = </w:t>
      </w:r>
      <w:proofErr w:type="spellStart"/>
      <w:proofErr w:type="gramStart"/>
      <w:r>
        <w:t>QuickSort</w:t>
      </w:r>
      <w:proofErr w:type="spellEnd"/>
      <w:r>
        <w:t>(</w:t>
      </w:r>
      <w:proofErr w:type="gramEnd"/>
      <w:r>
        <w:t>Higher, Answer)</w:t>
      </w:r>
    </w:p>
    <w:p w:rsidR="00800D26" w:rsidRDefault="00800D26" w:rsidP="00800D26">
      <w:pPr>
        <w:spacing w:line="3" w:lineRule="atLeast"/>
        <w:contextualSpacing/>
      </w:pPr>
    </w:p>
    <w:p w:rsidR="00800D26" w:rsidRDefault="00800D26" w:rsidP="00800D26">
      <w:pPr>
        <w:spacing w:line="3" w:lineRule="atLeast"/>
        <w:contextualSpacing/>
      </w:pPr>
      <w:r>
        <w:lastRenderedPageBreak/>
        <w:t xml:space="preserve">    # Combine the sorted lists and pivot</w:t>
      </w:r>
    </w:p>
    <w:p w:rsidR="00800D26" w:rsidRDefault="00800D26" w:rsidP="00800D26">
      <w:pPr>
        <w:spacing w:line="3" w:lineRule="atLeast"/>
        <w:contextualSpacing/>
      </w:pPr>
      <w:r>
        <w:t xml:space="preserve">    Return </w:t>
      </w:r>
      <w:proofErr w:type="spellStart"/>
      <w:r>
        <w:t>SortedLower</w:t>
      </w:r>
      <w:proofErr w:type="spellEnd"/>
      <w:r>
        <w:t xml:space="preserve"> + [Pivot] + </w:t>
      </w:r>
      <w:proofErr w:type="spellStart"/>
      <w:r>
        <w:t>SortedHigher</w:t>
      </w:r>
      <w:proofErr w:type="spellEnd"/>
    </w:p>
    <w:p w:rsidR="00800D26" w:rsidRDefault="00800D26" w:rsidP="00800D26">
      <w:pPr>
        <w:spacing w:line="3" w:lineRule="atLeast"/>
        <w:contextualSpacing/>
      </w:pPr>
    </w:p>
    <w:p w:rsidR="00800D26" w:rsidRDefault="00800D26" w:rsidP="00800D26">
      <w:pPr>
        <w:spacing w:line="3" w:lineRule="atLeast"/>
        <w:contextualSpacing/>
      </w:pPr>
      <w:r>
        <w:t xml:space="preserve">Function </w:t>
      </w:r>
      <w:proofErr w:type="spellStart"/>
      <w:proofErr w:type="gramStart"/>
      <w:r>
        <w:t>SortTasks</w:t>
      </w:r>
      <w:proofErr w:type="spellEnd"/>
      <w:r>
        <w:t>(</w:t>
      </w:r>
      <w:proofErr w:type="gramEnd"/>
      <w:r>
        <w:t>Answer):</w:t>
      </w:r>
    </w:p>
    <w:p w:rsidR="00800D26" w:rsidRDefault="00800D26" w:rsidP="00800D26">
      <w:pPr>
        <w:spacing w:line="3" w:lineRule="atLeast"/>
        <w:contextualSpacing/>
      </w:pPr>
      <w:r>
        <w:t xml:space="preserve">    Tasks = </w:t>
      </w:r>
      <w:proofErr w:type="spellStart"/>
      <w:proofErr w:type="gramStart"/>
      <w:r>
        <w:t>QuickSort</w:t>
      </w:r>
      <w:proofErr w:type="spellEnd"/>
      <w:r>
        <w:t>(</w:t>
      </w:r>
      <w:proofErr w:type="gramEnd"/>
      <w:r>
        <w:t>Tasks, Answer)</w:t>
      </w:r>
    </w:p>
    <w:p w:rsidR="00800D26" w:rsidRDefault="00800D26" w:rsidP="00800D26">
      <w:pPr>
        <w:spacing w:line="3" w:lineRule="atLeast"/>
        <w:contextualSpacing/>
      </w:pPr>
    </w:p>
    <w:p w:rsidR="00800D26" w:rsidRDefault="00800D26" w:rsidP="00800D26">
      <w:pPr>
        <w:spacing w:line="3" w:lineRule="atLeast"/>
        <w:contextualSpacing/>
      </w:pPr>
      <w:r>
        <w:t xml:space="preserve">    # Step 2: Display the sorted tasks</w:t>
      </w:r>
    </w:p>
    <w:p w:rsidR="00800D26" w:rsidRDefault="00800D26" w:rsidP="00800D26">
      <w:pPr>
        <w:spacing w:line="3" w:lineRule="atLeast"/>
        <w:contextualSpacing/>
      </w:pPr>
      <w:r>
        <w:t xml:space="preserve">    For each Task in Tasks:</w:t>
      </w:r>
    </w:p>
    <w:p w:rsidR="00800D26" w:rsidRDefault="00800D26" w:rsidP="00800D26">
      <w:pPr>
        <w:spacing w:line="3" w:lineRule="atLeast"/>
        <w:contextualSpacing/>
      </w:pPr>
      <w:r>
        <w:t xml:space="preserve">        Output ("Task: " + Task Name + </w:t>
      </w:r>
    </w:p>
    <w:p w:rsidR="00800D26" w:rsidRDefault="00800D26" w:rsidP="00800D26">
      <w:pPr>
        <w:spacing w:line="3" w:lineRule="atLeast"/>
        <w:contextualSpacing/>
      </w:pPr>
      <w:r>
        <w:t xml:space="preserve">                ", Type: " + Task Type + </w:t>
      </w:r>
    </w:p>
    <w:p w:rsidR="00800D26" w:rsidRDefault="00800D26" w:rsidP="00800D26">
      <w:pPr>
        <w:spacing w:line="3" w:lineRule="atLeast"/>
        <w:contextualSpacing/>
      </w:pPr>
      <w:r>
        <w:t xml:space="preserve">                ", Start: " + Task Start date and Time + </w:t>
      </w:r>
    </w:p>
    <w:p w:rsidR="00800D26" w:rsidRDefault="00800D26" w:rsidP="00800D26">
      <w:pPr>
        <w:spacing w:line="3" w:lineRule="atLeast"/>
        <w:contextualSpacing/>
      </w:pPr>
      <w:r>
        <w:t xml:space="preserve">                ", Deadline: " + Task Deadline + </w:t>
      </w:r>
    </w:p>
    <w:p w:rsidR="00800D26" w:rsidRDefault="00800D26" w:rsidP="00800D26">
      <w:pPr>
        <w:spacing w:line="3" w:lineRule="atLeast"/>
        <w:contextualSpacing/>
      </w:pPr>
      <w:r>
        <w:t xml:space="preserve">                ", Priority: " + Task Priority + </w:t>
      </w:r>
    </w:p>
    <w:p w:rsidR="00800D26" w:rsidRDefault="00800D26" w:rsidP="00800D26">
      <w:pPr>
        <w:spacing w:line="3" w:lineRule="atLeast"/>
        <w:contextualSpacing/>
      </w:pPr>
      <w:r>
        <w:t xml:space="preserve">                ", Duration: " + Task Duration + " hours")</w:t>
      </w:r>
    </w:p>
    <w:p w:rsidR="00800D26" w:rsidRDefault="00800D26" w:rsidP="00800D26">
      <w:pPr>
        <w:spacing w:line="3" w:lineRule="atLeast"/>
        <w:contextualSpacing/>
      </w:pPr>
    </w:p>
    <w:p w:rsidR="00800D26" w:rsidRDefault="00800D26" w:rsidP="00800D26">
      <w:pPr>
        <w:spacing w:line="3" w:lineRule="atLeast"/>
        <w:contextualSpacing/>
      </w:pPr>
      <w:r>
        <w:t xml:space="preserve">Function </w:t>
      </w:r>
      <w:proofErr w:type="spellStart"/>
      <w:proofErr w:type="gramStart"/>
      <w:r>
        <w:t>ScheduleTasks</w:t>
      </w:r>
      <w:proofErr w:type="spellEnd"/>
      <w:r>
        <w:t>(</w:t>
      </w:r>
      <w:proofErr w:type="spellStart"/>
      <w:proofErr w:type="gramEnd"/>
      <w:r>
        <w:t>AvailableTime</w:t>
      </w:r>
      <w:proofErr w:type="spellEnd"/>
      <w:r>
        <w:t>):</w:t>
      </w:r>
    </w:p>
    <w:p w:rsidR="00800D26" w:rsidRDefault="00800D26" w:rsidP="00800D26">
      <w:pPr>
        <w:spacing w:line="3" w:lineRule="atLeast"/>
        <w:contextualSpacing/>
      </w:pPr>
      <w:r>
        <w:t xml:space="preserve">     # Step 1: Initialize DP table and selected tasks table</w:t>
      </w:r>
    </w:p>
    <w:p w:rsidR="00800D26" w:rsidRDefault="00800D26" w:rsidP="00800D26">
      <w:pPr>
        <w:spacing w:line="3" w:lineRule="atLeast"/>
        <w:contextualSpacing/>
      </w:pPr>
      <w:r>
        <w:t xml:space="preserve">    n = </w:t>
      </w:r>
      <w:proofErr w:type="gramStart"/>
      <w:r>
        <w:t>Length(</w:t>
      </w:r>
      <w:proofErr w:type="gramEnd"/>
      <w:r>
        <w:t xml:space="preserve">Tasks)  </w:t>
      </w:r>
    </w:p>
    <w:p w:rsidR="00800D26" w:rsidRDefault="00800D26" w:rsidP="00800D26">
      <w:pPr>
        <w:spacing w:line="3" w:lineRule="atLeast"/>
        <w:contextualSpacing/>
      </w:pPr>
      <w:r>
        <w:t xml:space="preserve">    DP = Create 2D list of size (n+1) x (AvailableTime+1) with initial value 0</w:t>
      </w:r>
    </w:p>
    <w:p w:rsidR="00800D26" w:rsidRDefault="00800D26" w:rsidP="00800D26">
      <w:pPr>
        <w:spacing w:line="3" w:lineRule="atLeast"/>
        <w:contextualSpacing/>
      </w:pPr>
      <w:r>
        <w:t xml:space="preserve">    </w:t>
      </w:r>
      <w:proofErr w:type="spellStart"/>
      <w:r>
        <w:t>SelectedTasks</w:t>
      </w:r>
      <w:proofErr w:type="spellEnd"/>
      <w:r>
        <w:t xml:space="preserve"> = Create 2D list of size (n+1) x (AvailableTime+1) with empty </w:t>
      </w:r>
      <w:proofErr w:type="spellStart"/>
      <w:r>
        <w:t>sublists</w:t>
      </w:r>
      <w:proofErr w:type="spellEnd"/>
    </w:p>
    <w:p w:rsidR="00800D26" w:rsidRDefault="00800D26" w:rsidP="00800D26">
      <w:pPr>
        <w:spacing w:line="3" w:lineRule="atLeast"/>
        <w:contextualSpacing/>
      </w:pPr>
    </w:p>
    <w:p w:rsidR="00800D26" w:rsidRDefault="00800D26" w:rsidP="00800D26">
      <w:pPr>
        <w:spacing w:line="3" w:lineRule="atLeast"/>
        <w:contextualSpacing/>
      </w:pPr>
      <w:r>
        <w:t xml:space="preserve">    # Step 2: Function to calculate adjusted priority</w:t>
      </w:r>
    </w:p>
    <w:p w:rsidR="00800D26" w:rsidRDefault="00800D26" w:rsidP="00800D26">
      <w:pPr>
        <w:spacing w:line="3" w:lineRule="atLeast"/>
        <w:contextualSpacing/>
      </w:pPr>
      <w:r>
        <w:t xml:space="preserve">    Function </w:t>
      </w:r>
      <w:proofErr w:type="spellStart"/>
      <w:proofErr w:type="gramStart"/>
      <w:r>
        <w:t>GetPriority</w:t>
      </w:r>
      <w:proofErr w:type="spellEnd"/>
      <w:r>
        <w:t>(</w:t>
      </w:r>
      <w:proofErr w:type="gramEnd"/>
      <w:r>
        <w:t>Task):</w:t>
      </w:r>
    </w:p>
    <w:p w:rsidR="00800D26" w:rsidRDefault="00800D26" w:rsidP="00800D26">
      <w:pPr>
        <w:spacing w:line="3" w:lineRule="atLeast"/>
        <w:contextualSpacing/>
      </w:pPr>
      <w:r>
        <w:t xml:space="preserve">        If Task Type == "academic":</w:t>
      </w:r>
    </w:p>
    <w:p w:rsidR="00800D26" w:rsidRDefault="00800D26" w:rsidP="00800D26">
      <w:pPr>
        <w:spacing w:line="3" w:lineRule="atLeast"/>
        <w:contextualSpacing/>
      </w:pPr>
      <w:r>
        <w:t xml:space="preserve">            Return Task </w:t>
      </w:r>
      <w:proofErr w:type="gramStart"/>
      <w:r>
        <w:t>priority  #</w:t>
      </w:r>
      <w:proofErr w:type="gramEnd"/>
      <w:r>
        <w:t xml:space="preserve"> Academic tasks have full priority</w:t>
      </w:r>
    </w:p>
    <w:p w:rsidR="00800D26" w:rsidRDefault="00800D26" w:rsidP="00800D26">
      <w:pPr>
        <w:spacing w:line="3" w:lineRule="atLeast"/>
        <w:contextualSpacing/>
      </w:pPr>
      <w:r>
        <w:t xml:space="preserve">        Else:</w:t>
      </w:r>
    </w:p>
    <w:p w:rsidR="00800D26" w:rsidRDefault="00800D26" w:rsidP="00800D26">
      <w:pPr>
        <w:spacing w:line="3" w:lineRule="atLeast"/>
        <w:contextualSpacing/>
      </w:pPr>
      <w:r>
        <w:t xml:space="preserve">            Return Task priority // </w:t>
      </w:r>
      <w:proofErr w:type="gramStart"/>
      <w:r>
        <w:t>2  #</w:t>
      </w:r>
      <w:proofErr w:type="gramEnd"/>
      <w:r>
        <w:t xml:space="preserve"> Personal tasks have half priority</w:t>
      </w:r>
    </w:p>
    <w:p w:rsidR="00800D26" w:rsidRDefault="00800D26" w:rsidP="00800D26">
      <w:pPr>
        <w:spacing w:line="3" w:lineRule="atLeast"/>
        <w:contextualSpacing/>
      </w:pPr>
    </w:p>
    <w:p w:rsidR="00800D26" w:rsidRDefault="00800D26" w:rsidP="00800D26">
      <w:pPr>
        <w:spacing w:line="3" w:lineRule="atLeast"/>
        <w:contextualSpacing/>
      </w:pPr>
      <w:r>
        <w:t xml:space="preserve">    # Step 3: Iterate over each task and available time</w:t>
      </w:r>
    </w:p>
    <w:p w:rsidR="00800D26" w:rsidRDefault="00800D26" w:rsidP="00800D26">
      <w:pPr>
        <w:spacing w:line="3" w:lineRule="atLeast"/>
        <w:contextualSpacing/>
      </w:pPr>
      <w:r>
        <w:t xml:space="preserve">    For </w:t>
      </w:r>
      <w:proofErr w:type="spellStart"/>
      <w:r>
        <w:t>i</w:t>
      </w:r>
      <w:proofErr w:type="spellEnd"/>
      <w:r>
        <w:t xml:space="preserve"> = 1 </w:t>
      </w:r>
      <w:proofErr w:type="spellStart"/>
      <w:r>
        <w:t>to n</w:t>
      </w:r>
      <w:proofErr w:type="spellEnd"/>
      <w:r>
        <w:t>:</w:t>
      </w:r>
    </w:p>
    <w:p w:rsidR="00800D26" w:rsidRDefault="00800D26" w:rsidP="00800D26">
      <w:pPr>
        <w:spacing w:line="3" w:lineRule="atLeast"/>
        <w:contextualSpacing/>
      </w:pPr>
      <w:r>
        <w:t xml:space="preserve">        For t = 0 to </w:t>
      </w:r>
      <w:proofErr w:type="spellStart"/>
      <w:r>
        <w:t>AvailableTime</w:t>
      </w:r>
      <w:proofErr w:type="spellEnd"/>
      <w:r>
        <w:t>:</w:t>
      </w:r>
    </w:p>
    <w:p w:rsidR="00800D26" w:rsidRDefault="00800D26" w:rsidP="00800D26">
      <w:pPr>
        <w:spacing w:line="3" w:lineRule="atLeast"/>
        <w:contextualSpacing/>
      </w:pPr>
      <w:r>
        <w:t xml:space="preserve">            Task = </w:t>
      </w:r>
      <w:proofErr w:type="gramStart"/>
      <w:r>
        <w:t>Tasks[</w:t>
      </w:r>
      <w:proofErr w:type="spellStart"/>
      <w:proofErr w:type="gramEnd"/>
      <w:r>
        <w:t>i</w:t>
      </w:r>
      <w:proofErr w:type="spellEnd"/>
      <w:r>
        <w:t xml:space="preserve"> - 1]  # Current task being considered</w:t>
      </w:r>
    </w:p>
    <w:p w:rsidR="00800D26" w:rsidRDefault="00800D26" w:rsidP="00800D26">
      <w:pPr>
        <w:spacing w:line="3" w:lineRule="atLeast"/>
        <w:contextualSpacing/>
      </w:pPr>
      <w:r>
        <w:t xml:space="preserve">            </w:t>
      </w:r>
    </w:p>
    <w:p w:rsidR="00800D26" w:rsidRDefault="00800D26" w:rsidP="00800D26">
      <w:pPr>
        <w:spacing w:line="3" w:lineRule="atLeast"/>
        <w:contextualSpacing/>
      </w:pPr>
      <w:r>
        <w:t xml:space="preserve">            # Get adjusted priority for the current task</w:t>
      </w:r>
    </w:p>
    <w:p w:rsidR="00800D26" w:rsidRDefault="00800D26" w:rsidP="00800D26">
      <w:pPr>
        <w:spacing w:line="3" w:lineRule="atLeast"/>
        <w:contextualSpacing/>
      </w:pPr>
      <w:r>
        <w:t xml:space="preserve">            </w:t>
      </w:r>
      <w:proofErr w:type="spellStart"/>
      <w:r>
        <w:t>AdjustedPriority</w:t>
      </w:r>
      <w:proofErr w:type="spellEnd"/>
      <w:r>
        <w:t xml:space="preserve"> = </w:t>
      </w:r>
      <w:proofErr w:type="spellStart"/>
      <w:proofErr w:type="gramStart"/>
      <w:r>
        <w:t>GetPriority</w:t>
      </w:r>
      <w:proofErr w:type="spellEnd"/>
      <w:r>
        <w:t>(</w:t>
      </w:r>
      <w:proofErr w:type="gramEnd"/>
      <w:r>
        <w:t>Task)</w:t>
      </w:r>
    </w:p>
    <w:p w:rsidR="00800D26" w:rsidRDefault="00800D26" w:rsidP="00800D26">
      <w:pPr>
        <w:spacing w:line="3" w:lineRule="atLeast"/>
        <w:contextualSpacing/>
      </w:pPr>
    </w:p>
    <w:p w:rsidR="00800D26" w:rsidRDefault="00800D26" w:rsidP="00800D26">
      <w:pPr>
        <w:spacing w:line="3" w:lineRule="atLeast"/>
        <w:contextualSpacing/>
      </w:pPr>
      <w:r>
        <w:t xml:space="preserve">            # Step 4: Check if the task can be scheduled within the available time</w:t>
      </w:r>
    </w:p>
    <w:p w:rsidR="00800D26" w:rsidRDefault="00800D26" w:rsidP="00800D26">
      <w:pPr>
        <w:spacing w:line="3" w:lineRule="atLeast"/>
        <w:contextualSpacing/>
      </w:pPr>
      <w:r>
        <w:t xml:space="preserve">            If Task Duration &lt;= t:</w:t>
      </w:r>
    </w:p>
    <w:p w:rsidR="00800D26" w:rsidRDefault="00800D26" w:rsidP="00800D26">
      <w:pPr>
        <w:spacing w:line="3" w:lineRule="atLeast"/>
        <w:contextualSpacing/>
      </w:pPr>
      <w:r>
        <w:t xml:space="preserve">                # If including this task gives a higher priority, include it</w:t>
      </w:r>
    </w:p>
    <w:p w:rsidR="00800D26" w:rsidRDefault="00800D26" w:rsidP="00800D26">
      <w:pPr>
        <w:spacing w:line="3" w:lineRule="atLeast"/>
        <w:contextualSpacing/>
      </w:pPr>
      <w:r>
        <w:t xml:space="preserve">                If </w:t>
      </w:r>
      <w:proofErr w:type="gramStart"/>
      <w:r>
        <w:t>DP[</w:t>
      </w:r>
      <w:proofErr w:type="spellStart"/>
      <w:proofErr w:type="gramEnd"/>
      <w:r>
        <w:t>i</w:t>
      </w:r>
      <w:proofErr w:type="spellEnd"/>
      <w:r>
        <w:t xml:space="preserve"> - 1][t] &lt; DP[</w:t>
      </w:r>
      <w:proofErr w:type="spellStart"/>
      <w:r>
        <w:t>i</w:t>
      </w:r>
      <w:proofErr w:type="spellEnd"/>
      <w:r>
        <w:t xml:space="preserve"> - 1][t – Task Duration] + </w:t>
      </w:r>
      <w:proofErr w:type="spellStart"/>
      <w:r>
        <w:t>AdjustedPriority</w:t>
      </w:r>
      <w:proofErr w:type="spellEnd"/>
      <w:r>
        <w:t>:</w:t>
      </w:r>
    </w:p>
    <w:p w:rsidR="00800D26" w:rsidRDefault="00800D26" w:rsidP="00800D26">
      <w:pPr>
        <w:spacing w:line="3" w:lineRule="atLeast"/>
        <w:contextualSpacing/>
      </w:pPr>
      <w:r>
        <w:t xml:space="preserve">                    DP[</w:t>
      </w:r>
      <w:proofErr w:type="spellStart"/>
      <w:r>
        <w:t>i</w:t>
      </w:r>
      <w:proofErr w:type="spellEnd"/>
      <w:r>
        <w:t xml:space="preserve">][t] = </w:t>
      </w:r>
      <w:proofErr w:type="gramStart"/>
      <w:r>
        <w:t>DP[</w:t>
      </w:r>
      <w:proofErr w:type="spellStart"/>
      <w:proofErr w:type="gramEnd"/>
      <w:r>
        <w:t>i</w:t>
      </w:r>
      <w:proofErr w:type="spellEnd"/>
      <w:r>
        <w:t xml:space="preserve"> - 1][t – Task Duration] + </w:t>
      </w:r>
      <w:proofErr w:type="spellStart"/>
      <w:r>
        <w:t>AdjustedPriority</w:t>
      </w:r>
      <w:proofErr w:type="spellEnd"/>
    </w:p>
    <w:p w:rsidR="00800D26" w:rsidRDefault="00800D26" w:rsidP="00800D26">
      <w:pPr>
        <w:spacing w:line="3" w:lineRule="atLeast"/>
        <w:contextualSpacing/>
      </w:pPr>
      <w:r>
        <w:t xml:space="preserve">                    </w:t>
      </w:r>
      <w:proofErr w:type="spellStart"/>
      <w:r>
        <w:t>SelectedTasks</w:t>
      </w:r>
      <w:proofErr w:type="spellEnd"/>
      <w:r>
        <w:t>[</w:t>
      </w:r>
      <w:proofErr w:type="spellStart"/>
      <w:r>
        <w:t>i</w:t>
      </w:r>
      <w:proofErr w:type="spellEnd"/>
      <w:r>
        <w:t xml:space="preserve">][t] = </w:t>
      </w:r>
      <w:proofErr w:type="spellStart"/>
      <w:proofErr w:type="gramStart"/>
      <w:r>
        <w:t>SelectedTasks</w:t>
      </w:r>
      <w:proofErr w:type="spellEnd"/>
      <w:r>
        <w:t>[</w:t>
      </w:r>
      <w:proofErr w:type="spellStart"/>
      <w:proofErr w:type="gramEnd"/>
      <w:r>
        <w:t>i</w:t>
      </w:r>
      <w:proofErr w:type="spellEnd"/>
      <w:r>
        <w:t xml:space="preserve"> - 1][t – Task Duration] + [Task]</w:t>
      </w:r>
    </w:p>
    <w:p w:rsidR="00800D26" w:rsidRDefault="00800D26" w:rsidP="00800D26">
      <w:pPr>
        <w:spacing w:line="3" w:lineRule="atLeast"/>
        <w:contextualSpacing/>
      </w:pPr>
      <w:r>
        <w:t xml:space="preserve">                Else:</w:t>
      </w:r>
    </w:p>
    <w:p w:rsidR="00800D26" w:rsidRDefault="00800D26" w:rsidP="00800D26">
      <w:pPr>
        <w:spacing w:line="3" w:lineRule="atLeast"/>
        <w:contextualSpacing/>
      </w:pPr>
      <w:r>
        <w:t xml:space="preserve">                    DP[</w:t>
      </w:r>
      <w:proofErr w:type="spellStart"/>
      <w:r>
        <w:t>i</w:t>
      </w:r>
      <w:proofErr w:type="spellEnd"/>
      <w:r>
        <w:t xml:space="preserve">][t] = </w:t>
      </w:r>
      <w:proofErr w:type="gramStart"/>
      <w:r>
        <w:t>DP[</w:t>
      </w:r>
      <w:proofErr w:type="spellStart"/>
      <w:proofErr w:type="gramEnd"/>
      <w:r>
        <w:t>i</w:t>
      </w:r>
      <w:proofErr w:type="spellEnd"/>
      <w:r>
        <w:t xml:space="preserve"> - 1][t]</w:t>
      </w:r>
    </w:p>
    <w:p w:rsidR="00800D26" w:rsidRDefault="00800D26" w:rsidP="00800D26">
      <w:pPr>
        <w:spacing w:line="3" w:lineRule="atLeast"/>
        <w:contextualSpacing/>
      </w:pPr>
      <w:r>
        <w:t xml:space="preserve">                    </w:t>
      </w:r>
      <w:proofErr w:type="spellStart"/>
      <w:r>
        <w:t>SelectedTasks</w:t>
      </w:r>
      <w:proofErr w:type="spellEnd"/>
      <w:r>
        <w:t>[</w:t>
      </w:r>
      <w:proofErr w:type="spellStart"/>
      <w:r>
        <w:t>i</w:t>
      </w:r>
      <w:proofErr w:type="spellEnd"/>
      <w:r>
        <w:t xml:space="preserve">][t] = </w:t>
      </w:r>
      <w:proofErr w:type="spellStart"/>
      <w:proofErr w:type="gramStart"/>
      <w:r>
        <w:t>SelectedTasks</w:t>
      </w:r>
      <w:proofErr w:type="spellEnd"/>
      <w:r>
        <w:t>[</w:t>
      </w:r>
      <w:proofErr w:type="spellStart"/>
      <w:proofErr w:type="gramEnd"/>
      <w:r>
        <w:t>i</w:t>
      </w:r>
      <w:proofErr w:type="spellEnd"/>
      <w:r>
        <w:t xml:space="preserve"> - 1][t]</w:t>
      </w:r>
    </w:p>
    <w:p w:rsidR="00800D26" w:rsidRDefault="00800D26" w:rsidP="00800D26">
      <w:pPr>
        <w:spacing w:line="3" w:lineRule="atLeast"/>
        <w:contextualSpacing/>
      </w:pPr>
      <w:r>
        <w:t xml:space="preserve">            Else:</w:t>
      </w:r>
    </w:p>
    <w:p w:rsidR="00800D26" w:rsidRDefault="00800D26" w:rsidP="00800D26">
      <w:pPr>
        <w:spacing w:line="3" w:lineRule="atLeast"/>
        <w:contextualSpacing/>
      </w:pPr>
      <w:r>
        <w:t xml:space="preserve">                # If task duration is more than available time, don't include it</w:t>
      </w:r>
    </w:p>
    <w:p w:rsidR="00800D26" w:rsidRDefault="00800D26" w:rsidP="00800D26">
      <w:pPr>
        <w:spacing w:line="3" w:lineRule="atLeast"/>
        <w:contextualSpacing/>
      </w:pPr>
      <w:r>
        <w:t xml:space="preserve">                DP[</w:t>
      </w:r>
      <w:proofErr w:type="spellStart"/>
      <w:r>
        <w:t>i</w:t>
      </w:r>
      <w:proofErr w:type="spellEnd"/>
      <w:r>
        <w:t xml:space="preserve">][t] = </w:t>
      </w:r>
      <w:proofErr w:type="gramStart"/>
      <w:r>
        <w:t>DP[</w:t>
      </w:r>
      <w:proofErr w:type="spellStart"/>
      <w:proofErr w:type="gramEnd"/>
      <w:r>
        <w:t>i</w:t>
      </w:r>
      <w:proofErr w:type="spellEnd"/>
      <w:r>
        <w:t xml:space="preserve"> - 1][t]</w:t>
      </w:r>
    </w:p>
    <w:p w:rsidR="00800D26" w:rsidRDefault="00800D26" w:rsidP="00800D26">
      <w:pPr>
        <w:spacing w:line="3" w:lineRule="atLeast"/>
        <w:contextualSpacing/>
      </w:pPr>
      <w:r>
        <w:t xml:space="preserve">                </w:t>
      </w:r>
      <w:proofErr w:type="spellStart"/>
      <w:r>
        <w:t>SelectedTasks</w:t>
      </w:r>
      <w:proofErr w:type="spellEnd"/>
      <w:r>
        <w:t>[</w:t>
      </w:r>
      <w:proofErr w:type="spellStart"/>
      <w:r>
        <w:t>i</w:t>
      </w:r>
      <w:proofErr w:type="spellEnd"/>
      <w:r>
        <w:t xml:space="preserve">][t] = </w:t>
      </w:r>
      <w:proofErr w:type="spellStart"/>
      <w:proofErr w:type="gramStart"/>
      <w:r>
        <w:t>SelectedTasks</w:t>
      </w:r>
      <w:proofErr w:type="spellEnd"/>
      <w:r>
        <w:t>[</w:t>
      </w:r>
      <w:proofErr w:type="spellStart"/>
      <w:proofErr w:type="gramEnd"/>
      <w:r>
        <w:t>i</w:t>
      </w:r>
      <w:proofErr w:type="spellEnd"/>
      <w:r>
        <w:t xml:space="preserve"> - 1][t]</w:t>
      </w:r>
    </w:p>
    <w:p w:rsidR="00800D26" w:rsidRDefault="00800D26" w:rsidP="00800D26">
      <w:pPr>
        <w:spacing w:line="3" w:lineRule="atLeast"/>
        <w:contextualSpacing/>
      </w:pPr>
    </w:p>
    <w:p w:rsidR="00800D26" w:rsidRDefault="00800D26" w:rsidP="00800D26">
      <w:pPr>
        <w:spacing w:line="3" w:lineRule="atLeast"/>
        <w:contextualSpacing/>
      </w:pPr>
      <w:r>
        <w:lastRenderedPageBreak/>
        <w:t xml:space="preserve">    # Step 5: Return the selected tasks for the given available time</w:t>
      </w:r>
    </w:p>
    <w:p w:rsidR="00800D26" w:rsidRDefault="00800D26" w:rsidP="00800D26">
      <w:pPr>
        <w:spacing w:line="3" w:lineRule="atLeast"/>
        <w:contextualSpacing/>
      </w:pPr>
      <w:r>
        <w:t xml:space="preserve">    Return </w:t>
      </w:r>
      <w:proofErr w:type="spellStart"/>
      <w:r>
        <w:t>SelectedTasks</w:t>
      </w:r>
      <w:proofErr w:type="spellEnd"/>
      <w:r>
        <w:t>[n][</w:t>
      </w:r>
      <w:proofErr w:type="spellStart"/>
      <w:r>
        <w:t>AvailableTime</w:t>
      </w:r>
      <w:proofErr w:type="spellEnd"/>
      <w:r>
        <w:t>]</w:t>
      </w:r>
    </w:p>
    <w:p w:rsidR="00800D26" w:rsidRDefault="00800D26" w:rsidP="00800D26">
      <w:pPr>
        <w:spacing w:line="3" w:lineRule="atLeast"/>
        <w:contextualSpacing/>
      </w:pPr>
      <w:r>
        <w:t>Function to Create Gantt Chart to represent this</w:t>
      </w:r>
    </w:p>
    <w:p w:rsidR="00800D26" w:rsidRDefault="00800D26" w:rsidP="00800D26">
      <w:pPr>
        <w:spacing w:line="3" w:lineRule="atLeast"/>
        <w:contextualSpacing/>
      </w:pPr>
    </w:p>
    <w:p w:rsidR="00800D26" w:rsidRDefault="00800D26" w:rsidP="00800D26">
      <w:pPr>
        <w:spacing w:line="3" w:lineRule="atLeast"/>
        <w:contextualSpacing/>
      </w:pPr>
      <w:r>
        <w:t xml:space="preserve">Function </w:t>
      </w:r>
      <w:proofErr w:type="spellStart"/>
      <w:proofErr w:type="gramStart"/>
      <w:r>
        <w:t>PrintMenu</w:t>
      </w:r>
      <w:proofErr w:type="spellEnd"/>
      <w:r>
        <w:t>(</w:t>
      </w:r>
      <w:proofErr w:type="gramEnd"/>
      <w:r>
        <w:t>):</w:t>
      </w:r>
    </w:p>
    <w:p w:rsidR="00800D26" w:rsidRDefault="00800D26" w:rsidP="00800D26">
      <w:pPr>
        <w:spacing w:line="3" w:lineRule="atLeast"/>
        <w:contextualSpacing/>
      </w:pPr>
      <w:r>
        <w:t xml:space="preserve">    # Display the menu options to the user</w:t>
      </w:r>
    </w:p>
    <w:p w:rsidR="00800D26" w:rsidRDefault="00800D26" w:rsidP="00800D26">
      <w:pPr>
        <w:spacing w:line="3" w:lineRule="atLeast"/>
        <w:contextualSpacing/>
      </w:pPr>
      <w:r>
        <w:t xml:space="preserve">    </w:t>
      </w:r>
      <w:proofErr w:type="gramStart"/>
      <w:r>
        <w:t>Print(</w:t>
      </w:r>
      <w:proofErr w:type="gramEnd"/>
      <w:r>
        <w:t>"\</w:t>
      </w:r>
      <w:proofErr w:type="spellStart"/>
      <w:r>
        <w:t>nTask</w:t>
      </w:r>
      <w:proofErr w:type="spellEnd"/>
      <w:r>
        <w:t xml:space="preserve"> Management System")</w:t>
      </w:r>
    </w:p>
    <w:p w:rsidR="00800D26" w:rsidRDefault="00800D26" w:rsidP="00800D26">
      <w:pPr>
        <w:spacing w:line="3" w:lineRule="atLeast"/>
        <w:contextualSpacing/>
      </w:pPr>
      <w:r>
        <w:t xml:space="preserve">    </w:t>
      </w:r>
      <w:proofErr w:type="gramStart"/>
      <w:r>
        <w:t>Print(</w:t>
      </w:r>
      <w:proofErr w:type="gramEnd"/>
      <w:r>
        <w:t>"1. Add Task")</w:t>
      </w:r>
    </w:p>
    <w:p w:rsidR="00800D26" w:rsidRDefault="00800D26" w:rsidP="00800D26">
      <w:pPr>
        <w:spacing w:line="3" w:lineRule="atLeast"/>
        <w:contextualSpacing/>
      </w:pPr>
      <w:r>
        <w:t xml:space="preserve">    </w:t>
      </w:r>
      <w:proofErr w:type="gramStart"/>
      <w:r>
        <w:t>Print(</w:t>
      </w:r>
      <w:proofErr w:type="gramEnd"/>
      <w:r>
        <w:t>"2. Sort Tasks")</w:t>
      </w:r>
    </w:p>
    <w:p w:rsidR="00800D26" w:rsidRDefault="00800D26" w:rsidP="00800D26">
      <w:pPr>
        <w:spacing w:line="3" w:lineRule="atLeast"/>
        <w:contextualSpacing/>
      </w:pPr>
      <w:r>
        <w:t xml:space="preserve">    </w:t>
      </w:r>
      <w:proofErr w:type="gramStart"/>
      <w:r>
        <w:t>Print(</w:t>
      </w:r>
      <w:proofErr w:type="gramEnd"/>
      <w:r>
        <w:t>"3. Check Notifications")</w:t>
      </w:r>
    </w:p>
    <w:p w:rsidR="00800D26" w:rsidRDefault="00800D26" w:rsidP="00800D26">
      <w:pPr>
        <w:spacing w:line="3" w:lineRule="atLeast"/>
        <w:contextualSpacing/>
      </w:pPr>
      <w:r>
        <w:t xml:space="preserve">    </w:t>
      </w:r>
      <w:proofErr w:type="gramStart"/>
      <w:r>
        <w:t>Print(</w:t>
      </w:r>
      <w:proofErr w:type="gramEnd"/>
      <w:r>
        <w:t>"4. Update Task Statuses")</w:t>
      </w:r>
    </w:p>
    <w:p w:rsidR="00800D26" w:rsidRDefault="00800D26" w:rsidP="00800D26">
      <w:pPr>
        <w:spacing w:line="3" w:lineRule="atLeast"/>
        <w:contextualSpacing/>
      </w:pPr>
      <w:r>
        <w:t xml:space="preserve">    </w:t>
      </w:r>
      <w:proofErr w:type="gramStart"/>
      <w:r>
        <w:t>Print(</w:t>
      </w:r>
      <w:proofErr w:type="gramEnd"/>
      <w:r>
        <w:t>"5. View Gantt Chart")</w:t>
      </w:r>
    </w:p>
    <w:p w:rsidR="00800D26" w:rsidRDefault="00800D26" w:rsidP="00800D26">
      <w:pPr>
        <w:spacing w:line="3" w:lineRule="atLeast"/>
        <w:contextualSpacing/>
      </w:pPr>
      <w:r>
        <w:t xml:space="preserve">    </w:t>
      </w:r>
      <w:proofErr w:type="gramStart"/>
      <w:r>
        <w:t>Print(</w:t>
      </w:r>
      <w:proofErr w:type="gramEnd"/>
      <w:r>
        <w:t>"6. Schedule Tasks")</w:t>
      </w:r>
    </w:p>
    <w:p w:rsidR="00800D26" w:rsidRDefault="00800D26" w:rsidP="00800D26">
      <w:pPr>
        <w:spacing w:line="3" w:lineRule="atLeast"/>
        <w:contextualSpacing/>
      </w:pPr>
      <w:r>
        <w:t xml:space="preserve">    </w:t>
      </w:r>
      <w:proofErr w:type="gramStart"/>
      <w:r>
        <w:t>Print(</w:t>
      </w:r>
      <w:proofErr w:type="gramEnd"/>
      <w:r>
        <w:t>"7. Exit")</w:t>
      </w:r>
    </w:p>
    <w:p w:rsidR="00800D26" w:rsidRDefault="00800D26" w:rsidP="00800D26">
      <w:pPr>
        <w:spacing w:line="3" w:lineRule="atLeast"/>
        <w:contextualSpacing/>
      </w:pPr>
    </w:p>
    <w:p w:rsidR="00800D26" w:rsidRDefault="00800D26" w:rsidP="00800D26">
      <w:pPr>
        <w:spacing w:line="3" w:lineRule="atLeast"/>
        <w:contextualSpacing/>
      </w:pPr>
      <w:r>
        <w:t xml:space="preserve">Function </w:t>
      </w:r>
      <w:proofErr w:type="spellStart"/>
      <w:proofErr w:type="gramStart"/>
      <w:r>
        <w:t>GetTaskInput</w:t>
      </w:r>
      <w:proofErr w:type="spellEnd"/>
      <w:r>
        <w:t>(</w:t>
      </w:r>
      <w:proofErr w:type="gramEnd"/>
      <w:r>
        <w:t>):</w:t>
      </w:r>
    </w:p>
    <w:p w:rsidR="00800D26" w:rsidRDefault="00800D26" w:rsidP="00800D26">
      <w:pPr>
        <w:spacing w:line="3" w:lineRule="atLeast"/>
        <w:contextualSpacing/>
      </w:pPr>
      <w:r>
        <w:t xml:space="preserve">    # Get task details from the user</w:t>
      </w:r>
    </w:p>
    <w:p w:rsidR="00800D26" w:rsidRDefault="00800D26" w:rsidP="00800D26">
      <w:pPr>
        <w:spacing w:line="3" w:lineRule="atLeast"/>
        <w:contextualSpacing/>
      </w:pPr>
      <w:r>
        <w:t xml:space="preserve">    </w:t>
      </w:r>
      <w:proofErr w:type="spellStart"/>
      <w:r>
        <w:t>TaskName</w:t>
      </w:r>
      <w:proofErr w:type="spellEnd"/>
      <w:r>
        <w:t xml:space="preserve"> = </w:t>
      </w:r>
      <w:proofErr w:type="gramStart"/>
      <w:r>
        <w:t>Input(</w:t>
      </w:r>
      <w:proofErr w:type="gramEnd"/>
      <w:r>
        <w:t>"Enter task name: ")</w:t>
      </w:r>
    </w:p>
    <w:p w:rsidR="00800D26" w:rsidRDefault="00800D26" w:rsidP="00800D26">
      <w:pPr>
        <w:spacing w:line="3" w:lineRule="atLeast"/>
        <w:contextualSpacing/>
      </w:pPr>
      <w:r>
        <w:t xml:space="preserve">    </w:t>
      </w:r>
      <w:proofErr w:type="spellStart"/>
      <w:r>
        <w:t>TaskType</w:t>
      </w:r>
      <w:proofErr w:type="spellEnd"/>
      <w:r>
        <w:t xml:space="preserve"> = </w:t>
      </w:r>
      <w:proofErr w:type="gramStart"/>
      <w:r>
        <w:t>Input(</w:t>
      </w:r>
      <w:proofErr w:type="gramEnd"/>
      <w:r>
        <w:t>"Enter task type (academic/personal): ").lower()</w:t>
      </w:r>
    </w:p>
    <w:p w:rsidR="00800D26" w:rsidRDefault="00800D26" w:rsidP="00800D26">
      <w:pPr>
        <w:spacing w:line="3" w:lineRule="atLeast"/>
        <w:contextualSpacing/>
      </w:pPr>
      <w:r>
        <w:t xml:space="preserve">    </w:t>
      </w:r>
      <w:proofErr w:type="spellStart"/>
      <w:r>
        <w:t>TaskStart</w:t>
      </w:r>
      <w:proofErr w:type="spellEnd"/>
      <w:r>
        <w:t xml:space="preserve"> = </w:t>
      </w:r>
      <w:proofErr w:type="gramStart"/>
      <w:r>
        <w:t>Input(</w:t>
      </w:r>
      <w:proofErr w:type="gramEnd"/>
      <w:r>
        <w:t>"Enter task start time (YYYY-MM-DD HH:MM): ")</w:t>
      </w:r>
    </w:p>
    <w:p w:rsidR="00800D26" w:rsidRDefault="00800D26" w:rsidP="00800D26">
      <w:pPr>
        <w:spacing w:line="3" w:lineRule="atLeast"/>
        <w:contextualSpacing/>
      </w:pPr>
      <w:r>
        <w:t xml:space="preserve">    Deadline = </w:t>
      </w:r>
      <w:proofErr w:type="gramStart"/>
      <w:r>
        <w:t>Input(</w:t>
      </w:r>
      <w:proofErr w:type="gramEnd"/>
      <w:r>
        <w:t>"Enter task deadline (YYYY-MM-DD HH:MM): ")</w:t>
      </w:r>
    </w:p>
    <w:p w:rsidR="00800D26" w:rsidRDefault="00800D26" w:rsidP="00800D26">
      <w:pPr>
        <w:spacing w:line="3" w:lineRule="atLeast"/>
        <w:contextualSpacing/>
      </w:pPr>
      <w:r>
        <w:t xml:space="preserve">    Priority = </w:t>
      </w:r>
      <w:proofErr w:type="gramStart"/>
      <w:r>
        <w:t>Input(</w:t>
      </w:r>
      <w:proofErr w:type="gramEnd"/>
      <w:r>
        <w:t>"Enter task priority (higher number is higher priority): ")</w:t>
      </w:r>
    </w:p>
    <w:p w:rsidR="00800D26" w:rsidRDefault="00800D26" w:rsidP="00800D26">
      <w:pPr>
        <w:spacing w:line="3" w:lineRule="atLeast"/>
        <w:contextualSpacing/>
      </w:pPr>
      <w:r>
        <w:t xml:space="preserve">    Duration = </w:t>
      </w:r>
      <w:proofErr w:type="gramStart"/>
      <w:r>
        <w:t>Input(</w:t>
      </w:r>
      <w:proofErr w:type="gramEnd"/>
      <w:r>
        <w:t>"Enter task duration in hours: ")</w:t>
      </w:r>
    </w:p>
    <w:p w:rsidR="00800D26" w:rsidRDefault="00800D26" w:rsidP="00800D26">
      <w:pPr>
        <w:spacing w:line="3" w:lineRule="atLeast"/>
        <w:contextualSpacing/>
      </w:pPr>
      <w:r>
        <w:t xml:space="preserve">    </w:t>
      </w:r>
    </w:p>
    <w:p w:rsidR="00800D26" w:rsidRDefault="00800D26" w:rsidP="00800D26">
      <w:pPr>
        <w:spacing w:line="3" w:lineRule="atLeast"/>
        <w:contextualSpacing/>
      </w:pPr>
      <w:r>
        <w:t xml:space="preserve">    # Convert input times to datetime format</w:t>
      </w:r>
    </w:p>
    <w:p w:rsidR="00800D26" w:rsidRDefault="00800D26" w:rsidP="00800D26">
      <w:pPr>
        <w:spacing w:line="3" w:lineRule="atLeast"/>
        <w:contextualSpacing/>
      </w:pPr>
      <w:r>
        <w:t xml:space="preserve">    </w:t>
      </w:r>
      <w:proofErr w:type="spellStart"/>
      <w:r>
        <w:t>TaskStart</w:t>
      </w:r>
      <w:proofErr w:type="spellEnd"/>
      <w:r>
        <w:t xml:space="preserve"> = </w:t>
      </w:r>
      <w:proofErr w:type="spellStart"/>
      <w:proofErr w:type="gramStart"/>
      <w:r>
        <w:t>ConvertToDatetime</w:t>
      </w:r>
      <w:proofErr w:type="spellEnd"/>
      <w:r>
        <w:t>(</w:t>
      </w:r>
      <w:proofErr w:type="spellStart"/>
      <w:proofErr w:type="gramEnd"/>
      <w:r>
        <w:t>TaskStart</w:t>
      </w:r>
      <w:proofErr w:type="spellEnd"/>
      <w:r>
        <w:t>)</w:t>
      </w:r>
    </w:p>
    <w:p w:rsidR="00800D26" w:rsidRDefault="00800D26" w:rsidP="00800D26">
      <w:pPr>
        <w:spacing w:line="3" w:lineRule="atLeast"/>
        <w:contextualSpacing/>
      </w:pPr>
      <w:r>
        <w:t xml:space="preserve">    Deadline = </w:t>
      </w:r>
      <w:proofErr w:type="spellStart"/>
      <w:proofErr w:type="gramStart"/>
      <w:r>
        <w:t>ConvertToDatetime</w:t>
      </w:r>
      <w:proofErr w:type="spellEnd"/>
      <w:r>
        <w:t>(</w:t>
      </w:r>
      <w:proofErr w:type="gramEnd"/>
      <w:r>
        <w:t>Deadline)</w:t>
      </w:r>
    </w:p>
    <w:p w:rsidR="00800D26" w:rsidRDefault="00800D26" w:rsidP="00800D26">
      <w:pPr>
        <w:spacing w:line="3" w:lineRule="atLeast"/>
        <w:contextualSpacing/>
      </w:pPr>
      <w:r>
        <w:t xml:space="preserve">    </w:t>
      </w:r>
    </w:p>
    <w:p w:rsidR="00800D26" w:rsidRDefault="00800D26" w:rsidP="00800D26">
      <w:pPr>
        <w:spacing w:line="3" w:lineRule="atLeast"/>
        <w:contextualSpacing/>
      </w:pPr>
      <w:r>
        <w:t xml:space="preserve">    # Create and return the task object</w:t>
      </w:r>
    </w:p>
    <w:p w:rsidR="00800D26" w:rsidRDefault="00800D26" w:rsidP="00800D26">
      <w:pPr>
        <w:spacing w:line="3" w:lineRule="atLeast"/>
        <w:contextualSpacing/>
      </w:pPr>
      <w:r>
        <w:t xml:space="preserve">    Return </w:t>
      </w:r>
      <w:proofErr w:type="gramStart"/>
      <w:r>
        <w:t>Task(</w:t>
      </w:r>
      <w:proofErr w:type="spellStart"/>
      <w:proofErr w:type="gramEnd"/>
      <w:r>
        <w:t>TaskName</w:t>
      </w:r>
      <w:proofErr w:type="spellEnd"/>
      <w:r>
        <w:t xml:space="preserve">, </w:t>
      </w:r>
      <w:proofErr w:type="spellStart"/>
      <w:r>
        <w:t>TaskType</w:t>
      </w:r>
      <w:proofErr w:type="spellEnd"/>
      <w:r>
        <w:t xml:space="preserve">, </w:t>
      </w:r>
      <w:proofErr w:type="spellStart"/>
      <w:r>
        <w:t>TaskStart</w:t>
      </w:r>
      <w:proofErr w:type="spellEnd"/>
      <w:r>
        <w:t>, Deadline, Priority, Duration)</w:t>
      </w:r>
    </w:p>
    <w:p w:rsidR="00800D26" w:rsidRDefault="00800D26" w:rsidP="00800D26">
      <w:pPr>
        <w:spacing w:line="3" w:lineRule="atLeast"/>
        <w:contextualSpacing/>
      </w:pPr>
    </w:p>
    <w:p w:rsidR="00800D26" w:rsidRDefault="00800D26" w:rsidP="00800D26">
      <w:pPr>
        <w:spacing w:line="3" w:lineRule="atLeast"/>
        <w:contextualSpacing/>
      </w:pPr>
      <w:r>
        <w:t xml:space="preserve">Function </w:t>
      </w:r>
      <w:proofErr w:type="gramStart"/>
      <w:r>
        <w:t>Main(</w:t>
      </w:r>
      <w:proofErr w:type="gramEnd"/>
      <w:r>
        <w:t>):</w:t>
      </w:r>
    </w:p>
    <w:p w:rsidR="00800D26" w:rsidRDefault="00800D26" w:rsidP="00800D26">
      <w:pPr>
        <w:spacing w:line="3" w:lineRule="atLeast"/>
        <w:contextualSpacing/>
      </w:pPr>
      <w:r>
        <w:t xml:space="preserve">    While True:</w:t>
      </w:r>
    </w:p>
    <w:p w:rsidR="00800D26" w:rsidRDefault="00800D26" w:rsidP="00800D26">
      <w:pPr>
        <w:spacing w:line="3" w:lineRule="atLeast"/>
        <w:contextualSpacing/>
      </w:pPr>
      <w:r>
        <w:t xml:space="preserve">        # Display the menu</w:t>
      </w:r>
    </w:p>
    <w:p w:rsidR="00800D26" w:rsidRDefault="00800D26" w:rsidP="00800D26">
      <w:pPr>
        <w:spacing w:line="3" w:lineRule="atLeast"/>
        <w:contextualSpacing/>
      </w:pPr>
      <w:r>
        <w:t xml:space="preserve">        Call </w:t>
      </w:r>
      <w:proofErr w:type="spellStart"/>
      <w:proofErr w:type="gramStart"/>
      <w:r>
        <w:t>PrintMenu</w:t>
      </w:r>
      <w:proofErr w:type="spellEnd"/>
      <w:r>
        <w:t>(</w:t>
      </w:r>
      <w:proofErr w:type="gramEnd"/>
      <w:r>
        <w:t>)</w:t>
      </w:r>
    </w:p>
    <w:p w:rsidR="00800D26" w:rsidRDefault="00800D26" w:rsidP="00800D26">
      <w:pPr>
        <w:spacing w:line="3" w:lineRule="atLeast"/>
        <w:contextualSpacing/>
      </w:pPr>
      <w:r>
        <w:t xml:space="preserve">        Choice = </w:t>
      </w:r>
      <w:proofErr w:type="gramStart"/>
      <w:r>
        <w:t>Input(</w:t>
      </w:r>
      <w:proofErr w:type="gramEnd"/>
      <w:r>
        <w:t>"Choose an option (1-7): ")</w:t>
      </w:r>
    </w:p>
    <w:p w:rsidR="00800D26" w:rsidRDefault="00800D26" w:rsidP="00800D26">
      <w:pPr>
        <w:spacing w:line="3" w:lineRule="atLeast"/>
        <w:contextualSpacing/>
      </w:pPr>
      <w:r>
        <w:t xml:space="preserve">        </w:t>
      </w:r>
    </w:p>
    <w:p w:rsidR="00800D26" w:rsidRDefault="00800D26" w:rsidP="00800D26">
      <w:pPr>
        <w:spacing w:line="3" w:lineRule="atLeast"/>
        <w:contextualSpacing/>
      </w:pPr>
      <w:r>
        <w:t xml:space="preserve">        If Choice == '1':</w:t>
      </w:r>
    </w:p>
    <w:p w:rsidR="00800D26" w:rsidRDefault="00800D26" w:rsidP="00800D26">
      <w:pPr>
        <w:spacing w:line="3" w:lineRule="atLeast"/>
        <w:contextualSpacing/>
      </w:pPr>
      <w:r>
        <w:t xml:space="preserve">            # Add a new task</w:t>
      </w:r>
    </w:p>
    <w:p w:rsidR="00800D26" w:rsidRDefault="00800D26" w:rsidP="00800D26">
      <w:pPr>
        <w:spacing w:line="3" w:lineRule="atLeast"/>
        <w:contextualSpacing/>
      </w:pPr>
      <w:r>
        <w:t xml:space="preserve">            Task = Call </w:t>
      </w:r>
      <w:proofErr w:type="spellStart"/>
      <w:proofErr w:type="gramStart"/>
      <w:r>
        <w:t>GetTaskInput</w:t>
      </w:r>
      <w:proofErr w:type="spellEnd"/>
      <w:r>
        <w:t>(</w:t>
      </w:r>
      <w:proofErr w:type="gramEnd"/>
      <w:r>
        <w:t>)</w:t>
      </w:r>
    </w:p>
    <w:p w:rsidR="00800D26" w:rsidRDefault="00800D26" w:rsidP="00800D26">
      <w:pPr>
        <w:spacing w:line="3" w:lineRule="atLeast"/>
        <w:contextualSpacing/>
      </w:pPr>
      <w:r>
        <w:t xml:space="preserve">            Call </w:t>
      </w:r>
      <w:proofErr w:type="spellStart"/>
      <w:proofErr w:type="gramStart"/>
      <w:r>
        <w:t>system.AddTaskSorted</w:t>
      </w:r>
      <w:proofErr w:type="spellEnd"/>
      <w:proofErr w:type="gramEnd"/>
      <w:r>
        <w:t>(Task)</w:t>
      </w:r>
    </w:p>
    <w:p w:rsidR="00800D26" w:rsidRDefault="00800D26" w:rsidP="00800D26">
      <w:pPr>
        <w:spacing w:line="3" w:lineRule="atLeast"/>
        <w:contextualSpacing/>
      </w:pPr>
      <w:r>
        <w:t xml:space="preserve">            </w:t>
      </w:r>
      <w:proofErr w:type="gramStart"/>
      <w:r>
        <w:t>Print(</w:t>
      </w:r>
      <w:proofErr w:type="gramEnd"/>
      <w:r>
        <w:t xml:space="preserve">"Task '" + </w:t>
      </w:r>
      <w:proofErr w:type="spellStart"/>
      <w:r>
        <w:t>Task.TaskName</w:t>
      </w:r>
      <w:proofErr w:type="spellEnd"/>
      <w:r>
        <w:t xml:space="preserve"> + "' added successfully.")</w:t>
      </w:r>
    </w:p>
    <w:p w:rsidR="00800D26" w:rsidRDefault="00800D26" w:rsidP="00800D26">
      <w:pPr>
        <w:spacing w:line="3" w:lineRule="atLeast"/>
        <w:contextualSpacing/>
      </w:pPr>
      <w:r>
        <w:t xml:space="preserve">        </w:t>
      </w:r>
    </w:p>
    <w:p w:rsidR="00800D26" w:rsidRDefault="00800D26" w:rsidP="00800D26">
      <w:pPr>
        <w:spacing w:line="3" w:lineRule="atLeast"/>
        <w:contextualSpacing/>
      </w:pPr>
      <w:r>
        <w:t xml:space="preserve">        Else If Choice == '2':</w:t>
      </w:r>
    </w:p>
    <w:p w:rsidR="00800D26" w:rsidRDefault="00800D26" w:rsidP="00800D26">
      <w:pPr>
        <w:spacing w:line="3" w:lineRule="atLeast"/>
        <w:contextualSpacing/>
      </w:pPr>
      <w:r>
        <w:t xml:space="preserve">            # Sort tasks by chosen criteria</w:t>
      </w:r>
    </w:p>
    <w:p w:rsidR="00800D26" w:rsidRDefault="00800D26" w:rsidP="00800D26">
      <w:pPr>
        <w:spacing w:line="3" w:lineRule="atLeast"/>
        <w:contextualSpacing/>
      </w:pPr>
      <w:r>
        <w:t xml:space="preserve">            </w:t>
      </w:r>
      <w:proofErr w:type="gramStart"/>
      <w:r>
        <w:t>Print(</w:t>
      </w:r>
      <w:proofErr w:type="gramEnd"/>
      <w:r>
        <w:t>"\</w:t>
      </w:r>
      <w:proofErr w:type="spellStart"/>
      <w:r>
        <w:t>nSort</w:t>
      </w:r>
      <w:proofErr w:type="spellEnd"/>
      <w:r>
        <w:t xml:space="preserve"> by:")</w:t>
      </w:r>
    </w:p>
    <w:p w:rsidR="00800D26" w:rsidRDefault="00800D26" w:rsidP="00800D26">
      <w:pPr>
        <w:spacing w:line="3" w:lineRule="atLeast"/>
        <w:contextualSpacing/>
      </w:pPr>
      <w:r>
        <w:t xml:space="preserve">            </w:t>
      </w:r>
      <w:proofErr w:type="gramStart"/>
      <w:r>
        <w:t>Print(</w:t>
      </w:r>
      <w:proofErr w:type="gramEnd"/>
      <w:r>
        <w:t>"1. Priority")</w:t>
      </w:r>
    </w:p>
    <w:p w:rsidR="00800D26" w:rsidRDefault="00800D26" w:rsidP="00800D26">
      <w:pPr>
        <w:spacing w:line="3" w:lineRule="atLeast"/>
        <w:contextualSpacing/>
      </w:pPr>
      <w:r>
        <w:t xml:space="preserve">            </w:t>
      </w:r>
      <w:proofErr w:type="gramStart"/>
      <w:r>
        <w:t>Print(</w:t>
      </w:r>
      <w:proofErr w:type="gramEnd"/>
      <w:r>
        <w:t>"2. Task Type")</w:t>
      </w:r>
    </w:p>
    <w:p w:rsidR="00800D26" w:rsidRDefault="00800D26" w:rsidP="00800D26">
      <w:pPr>
        <w:spacing w:line="3" w:lineRule="atLeast"/>
        <w:contextualSpacing/>
      </w:pPr>
      <w:r>
        <w:t xml:space="preserve">            </w:t>
      </w:r>
      <w:proofErr w:type="gramStart"/>
      <w:r>
        <w:t>Print(</w:t>
      </w:r>
      <w:proofErr w:type="gramEnd"/>
      <w:r>
        <w:t>"3. Start Time")</w:t>
      </w:r>
    </w:p>
    <w:p w:rsidR="00800D26" w:rsidRDefault="00800D26" w:rsidP="00800D26">
      <w:pPr>
        <w:spacing w:line="3" w:lineRule="atLeast"/>
        <w:contextualSpacing/>
      </w:pPr>
      <w:r>
        <w:t xml:space="preserve">            </w:t>
      </w:r>
      <w:proofErr w:type="gramStart"/>
      <w:r>
        <w:t>Print(</w:t>
      </w:r>
      <w:proofErr w:type="gramEnd"/>
      <w:r>
        <w:t>"4. End Time")</w:t>
      </w:r>
    </w:p>
    <w:p w:rsidR="00800D26" w:rsidRDefault="00800D26" w:rsidP="00800D26">
      <w:pPr>
        <w:spacing w:line="3" w:lineRule="atLeast"/>
        <w:contextualSpacing/>
      </w:pPr>
      <w:r>
        <w:lastRenderedPageBreak/>
        <w:t xml:space="preserve">            </w:t>
      </w:r>
      <w:proofErr w:type="spellStart"/>
      <w:r>
        <w:t>SortChoice</w:t>
      </w:r>
      <w:proofErr w:type="spellEnd"/>
      <w:r>
        <w:t xml:space="preserve"> = </w:t>
      </w:r>
      <w:proofErr w:type="gramStart"/>
      <w:r>
        <w:t>Input(</w:t>
      </w:r>
      <w:proofErr w:type="gramEnd"/>
      <w:r>
        <w:t>"Choose an option (1-4): ")</w:t>
      </w:r>
    </w:p>
    <w:p w:rsidR="00800D26" w:rsidRDefault="00800D26" w:rsidP="00800D26">
      <w:pPr>
        <w:spacing w:line="3" w:lineRule="atLeast"/>
        <w:contextualSpacing/>
      </w:pPr>
      <w:r>
        <w:t xml:space="preserve">            </w:t>
      </w:r>
    </w:p>
    <w:p w:rsidR="00800D26" w:rsidRDefault="00800D26" w:rsidP="00800D26">
      <w:pPr>
        <w:spacing w:line="3" w:lineRule="atLeast"/>
        <w:contextualSpacing/>
      </w:pPr>
      <w:r>
        <w:t xml:space="preserve">            If </w:t>
      </w:r>
      <w:proofErr w:type="spellStart"/>
      <w:r>
        <w:t>SortChoice</w:t>
      </w:r>
      <w:proofErr w:type="spellEnd"/>
      <w:r>
        <w:t xml:space="preserve"> == '1':</w:t>
      </w:r>
    </w:p>
    <w:p w:rsidR="00800D26" w:rsidRDefault="00800D26" w:rsidP="00800D26">
      <w:pPr>
        <w:spacing w:line="3" w:lineRule="atLeast"/>
        <w:contextualSpacing/>
      </w:pPr>
      <w:r>
        <w:t xml:space="preserve">                Call </w:t>
      </w:r>
      <w:proofErr w:type="spellStart"/>
      <w:r>
        <w:t>SortTasks</w:t>
      </w:r>
      <w:proofErr w:type="spellEnd"/>
      <w:r>
        <w:t>("priority")</w:t>
      </w:r>
    </w:p>
    <w:p w:rsidR="00800D26" w:rsidRDefault="00800D26" w:rsidP="00800D26">
      <w:pPr>
        <w:spacing w:line="3" w:lineRule="atLeast"/>
        <w:contextualSpacing/>
      </w:pPr>
      <w:r>
        <w:t xml:space="preserve">            Else If </w:t>
      </w:r>
      <w:proofErr w:type="spellStart"/>
      <w:r>
        <w:t>SortChoice</w:t>
      </w:r>
      <w:proofErr w:type="spellEnd"/>
      <w:r>
        <w:t xml:space="preserve"> == '2':</w:t>
      </w:r>
    </w:p>
    <w:p w:rsidR="00800D26" w:rsidRDefault="00800D26" w:rsidP="00800D26">
      <w:pPr>
        <w:spacing w:line="3" w:lineRule="atLeast"/>
        <w:contextualSpacing/>
      </w:pPr>
      <w:r>
        <w:t xml:space="preserve">                Call </w:t>
      </w:r>
      <w:proofErr w:type="spellStart"/>
      <w:r>
        <w:t>SortTasks</w:t>
      </w:r>
      <w:proofErr w:type="spellEnd"/>
      <w:r>
        <w:t>("type")</w:t>
      </w:r>
    </w:p>
    <w:p w:rsidR="00800D26" w:rsidRDefault="00800D26" w:rsidP="00800D26">
      <w:pPr>
        <w:spacing w:line="3" w:lineRule="atLeast"/>
        <w:contextualSpacing/>
      </w:pPr>
      <w:r>
        <w:t xml:space="preserve">            Else If </w:t>
      </w:r>
      <w:proofErr w:type="spellStart"/>
      <w:r>
        <w:t>SortChoice</w:t>
      </w:r>
      <w:proofErr w:type="spellEnd"/>
      <w:r>
        <w:t xml:space="preserve"> == '3':</w:t>
      </w:r>
    </w:p>
    <w:p w:rsidR="00800D26" w:rsidRDefault="00800D26" w:rsidP="00800D26">
      <w:pPr>
        <w:spacing w:line="3" w:lineRule="atLeast"/>
        <w:contextualSpacing/>
      </w:pPr>
      <w:r>
        <w:t xml:space="preserve">                Call </w:t>
      </w:r>
      <w:proofErr w:type="spellStart"/>
      <w:r>
        <w:t>SortTasks</w:t>
      </w:r>
      <w:proofErr w:type="spellEnd"/>
      <w:r>
        <w:t>("start")</w:t>
      </w:r>
    </w:p>
    <w:p w:rsidR="00800D26" w:rsidRDefault="00800D26" w:rsidP="00800D26">
      <w:pPr>
        <w:spacing w:line="3" w:lineRule="atLeast"/>
        <w:contextualSpacing/>
      </w:pPr>
      <w:r>
        <w:t xml:space="preserve">            Else If </w:t>
      </w:r>
      <w:proofErr w:type="spellStart"/>
      <w:r>
        <w:t>SortChoice</w:t>
      </w:r>
      <w:proofErr w:type="spellEnd"/>
      <w:r>
        <w:t xml:space="preserve"> == '4':</w:t>
      </w:r>
    </w:p>
    <w:p w:rsidR="00800D26" w:rsidRDefault="00800D26" w:rsidP="00800D26">
      <w:pPr>
        <w:spacing w:line="3" w:lineRule="atLeast"/>
        <w:contextualSpacing/>
      </w:pPr>
      <w:r>
        <w:t xml:space="preserve">                Call </w:t>
      </w:r>
      <w:proofErr w:type="spellStart"/>
      <w:r>
        <w:t>SortTasks</w:t>
      </w:r>
      <w:proofErr w:type="spellEnd"/>
      <w:r>
        <w:t>("end")</w:t>
      </w:r>
    </w:p>
    <w:p w:rsidR="00800D26" w:rsidRDefault="00800D26" w:rsidP="00800D26">
      <w:pPr>
        <w:spacing w:line="3" w:lineRule="atLeast"/>
        <w:contextualSpacing/>
      </w:pPr>
      <w:r>
        <w:t xml:space="preserve">            Else:</w:t>
      </w:r>
    </w:p>
    <w:p w:rsidR="00800D26" w:rsidRDefault="00800D26" w:rsidP="00800D26">
      <w:pPr>
        <w:spacing w:line="3" w:lineRule="atLeast"/>
        <w:contextualSpacing/>
      </w:pPr>
      <w:r>
        <w:t xml:space="preserve">                </w:t>
      </w:r>
      <w:proofErr w:type="gramStart"/>
      <w:r>
        <w:t>Print(</w:t>
      </w:r>
      <w:proofErr w:type="gramEnd"/>
      <w:r>
        <w:t>"Invalid choice.")</w:t>
      </w:r>
    </w:p>
    <w:p w:rsidR="00800D26" w:rsidRDefault="00800D26" w:rsidP="00800D26">
      <w:pPr>
        <w:spacing w:line="3" w:lineRule="atLeast"/>
        <w:contextualSpacing/>
      </w:pPr>
      <w:r>
        <w:t xml:space="preserve">        </w:t>
      </w:r>
    </w:p>
    <w:p w:rsidR="00800D26" w:rsidRDefault="00800D26" w:rsidP="00800D26">
      <w:pPr>
        <w:spacing w:line="3" w:lineRule="atLeast"/>
        <w:contextualSpacing/>
      </w:pPr>
      <w:r>
        <w:t xml:space="preserve">        Else If Choice == '3':</w:t>
      </w:r>
    </w:p>
    <w:p w:rsidR="00800D26" w:rsidRDefault="00800D26" w:rsidP="00800D26">
      <w:pPr>
        <w:spacing w:line="3" w:lineRule="atLeast"/>
        <w:contextualSpacing/>
      </w:pPr>
      <w:r>
        <w:t xml:space="preserve">            # Check for notifications</w:t>
      </w:r>
    </w:p>
    <w:p w:rsidR="00800D26" w:rsidRDefault="00800D26" w:rsidP="00800D26">
      <w:pPr>
        <w:spacing w:line="3" w:lineRule="atLeast"/>
        <w:contextualSpacing/>
      </w:pPr>
      <w:r>
        <w:t xml:space="preserve">            </w:t>
      </w:r>
      <w:proofErr w:type="gramStart"/>
      <w:r>
        <w:t>Print(</w:t>
      </w:r>
      <w:proofErr w:type="gramEnd"/>
      <w:r>
        <w:t>"\</w:t>
      </w:r>
      <w:proofErr w:type="spellStart"/>
      <w:r>
        <w:t>nChecking</w:t>
      </w:r>
      <w:proofErr w:type="spellEnd"/>
      <w:r>
        <w:t xml:space="preserve"> notifications...\n")</w:t>
      </w:r>
    </w:p>
    <w:p w:rsidR="00800D26" w:rsidRDefault="00800D26" w:rsidP="00800D26">
      <w:pPr>
        <w:spacing w:line="3" w:lineRule="atLeast"/>
        <w:contextualSpacing/>
      </w:pPr>
      <w:r>
        <w:t xml:space="preserve">            Call </w:t>
      </w:r>
      <w:proofErr w:type="spellStart"/>
      <w:proofErr w:type="gramStart"/>
      <w:r>
        <w:t>CheckNotifications</w:t>
      </w:r>
      <w:proofErr w:type="spellEnd"/>
      <w:r>
        <w:t>(</w:t>
      </w:r>
      <w:proofErr w:type="gramEnd"/>
      <w:r>
        <w:t>)</w:t>
      </w:r>
    </w:p>
    <w:p w:rsidR="00800D26" w:rsidRDefault="00800D26" w:rsidP="00800D26">
      <w:pPr>
        <w:spacing w:line="3" w:lineRule="atLeast"/>
        <w:contextualSpacing/>
      </w:pPr>
      <w:r>
        <w:t xml:space="preserve">        </w:t>
      </w:r>
    </w:p>
    <w:p w:rsidR="00800D26" w:rsidRDefault="00800D26" w:rsidP="00800D26">
      <w:pPr>
        <w:spacing w:line="3" w:lineRule="atLeast"/>
        <w:contextualSpacing/>
      </w:pPr>
      <w:r>
        <w:t xml:space="preserve">        Else If Choice == '4':</w:t>
      </w:r>
    </w:p>
    <w:p w:rsidR="00800D26" w:rsidRDefault="00800D26" w:rsidP="00800D26">
      <w:pPr>
        <w:spacing w:line="3" w:lineRule="atLeast"/>
        <w:contextualSpacing/>
      </w:pPr>
      <w:r>
        <w:t xml:space="preserve">            # Update task statuses</w:t>
      </w:r>
    </w:p>
    <w:p w:rsidR="00800D26" w:rsidRDefault="00800D26" w:rsidP="00800D26">
      <w:pPr>
        <w:spacing w:line="3" w:lineRule="atLeast"/>
        <w:contextualSpacing/>
      </w:pPr>
      <w:r>
        <w:t xml:space="preserve">            </w:t>
      </w:r>
      <w:proofErr w:type="gramStart"/>
      <w:r>
        <w:t>Print(</w:t>
      </w:r>
      <w:proofErr w:type="gramEnd"/>
      <w:r>
        <w:t>"\</w:t>
      </w:r>
      <w:proofErr w:type="spellStart"/>
      <w:r>
        <w:t>nUpdating</w:t>
      </w:r>
      <w:proofErr w:type="spellEnd"/>
      <w:r>
        <w:t xml:space="preserve"> task statuses...\n")</w:t>
      </w:r>
    </w:p>
    <w:p w:rsidR="00800D26" w:rsidRDefault="00800D26" w:rsidP="00800D26">
      <w:pPr>
        <w:spacing w:line="3" w:lineRule="atLeast"/>
        <w:contextualSpacing/>
      </w:pPr>
      <w:r>
        <w:t xml:space="preserve">            Call </w:t>
      </w:r>
      <w:proofErr w:type="spellStart"/>
      <w:proofErr w:type="gramStart"/>
      <w:r>
        <w:t>UpdateStatuses</w:t>
      </w:r>
      <w:proofErr w:type="spellEnd"/>
      <w:r>
        <w:t>(</w:t>
      </w:r>
      <w:proofErr w:type="gramEnd"/>
      <w:r>
        <w:t>)</w:t>
      </w:r>
    </w:p>
    <w:p w:rsidR="00800D26" w:rsidRDefault="00800D26" w:rsidP="00800D26">
      <w:pPr>
        <w:spacing w:line="3" w:lineRule="atLeast"/>
        <w:contextualSpacing/>
      </w:pPr>
      <w:r>
        <w:t xml:space="preserve">        </w:t>
      </w:r>
    </w:p>
    <w:p w:rsidR="00800D26" w:rsidRDefault="00800D26" w:rsidP="00800D26">
      <w:pPr>
        <w:spacing w:line="3" w:lineRule="atLeast"/>
        <w:contextualSpacing/>
      </w:pPr>
      <w:r>
        <w:t xml:space="preserve">        Else If Choice == '5':</w:t>
      </w:r>
    </w:p>
    <w:p w:rsidR="00800D26" w:rsidRDefault="00800D26" w:rsidP="00800D26">
      <w:pPr>
        <w:spacing w:line="3" w:lineRule="atLeast"/>
        <w:contextualSpacing/>
      </w:pPr>
      <w:r>
        <w:t xml:space="preserve">            # View the Gantt chart</w:t>
      </w:r>
    </w:p>
    <w:p w:rsidR="00800D26" w:rsidRDefault="00800D26" w:rsidP="00800D26">
      <w:pPr>
        <w:spacing w:line="3" w:lineRule="atLeast"/>
        <w:contextualSpacing/>
      </w:pPr>
      <w:r>
        <w:t xml:space="preserve">            </w:t>
      </w:r>
      <w:proofErr w:type="gramStart"/>
      <w:r>
        <w:t>Print(</w:t>
      </w:r>
      <w:proofErr w:type="gramEnd"/>
      <w:r>
        <w:t>"\</w:t>
      </w:r>
      <w:proofErr w:type="spellStart"/>
      <w:r>
        <w:t>nDisplaying</w:t>
      </w:r>
      <w:proofErr w:type="spellEnd"/>
      <w:r>
        <w:t xml:space="preserve"> Gantt chart...\n")</w:t>
      </w:r>
    </w:p>
    <w:p w:rsidR="00800D26" w:rsidRDefault="00800D26" w:rsidP="00800D26">
      <w:pPr>
        <w:spacing w:line="3" w:lineRule="atLeast"/>
        <w:contextualSpacing/>
      </w:pPr>
      <w:r>
        <w:t xml:space="preserve">            Call </w:t>
      </w:r>
      <w:proofErr w:type="spellStart"/>
      <w:proofErr w:type="gramStart"/>
      <w:r>
        <w:t>GanttChart</w:t>
      </w:r>
      <w:proofErr w:type="spellEnd"/>
      <w:r>
        <w:t>(</w:t>
      </w:r>
      <w:proofErr w:type="gramEnd"/>
      <w:r>
        <w:t>)</w:t>
      </w:r>
    </w:p>
    <w:p w:rsidR="00800D26" w:rsidRDefault="00800D26" w:rsidP="00800D26">
      <w:pPr>
        <w:spacing w:line="3" w:lineRule="atLeast"/>
        <w:contextualSpacing/>
      </w:pPr>
      <w:r>
        <w:t xml:space="preserve">        </w:t>
      </w:r>
    </w:p>
    <w:p w:rsidR="00800D26" w:rsidRDefault="00800D26" w:rsidP="00800D26">
      <w:pPr>
        <w:spacing w:line="3" w:lineRule="atLeast"/>
        <w:contextualSpacing/>
      </w:pPr>
      <w:r>
        <w:t xml:space="preserve">        Else If Choice == '6':</w:t>
      </w:r>
    </w:p>
    <w:p w:rsidR="00800D26" w:rsidRDefault="00800D26" w:rsidP="00800D26">
      <w:pPr>
        <w:spacing w:line="3" w:lineRule="atLeast"/>
        <w:contextualSpacing/>
      </w:pPr>
      <w:r>
        <w:t xml:space="preserve">            # Schedule tasks</w:t>
      </w:r>
    </w:p>
    <w:p w:rsidR="00800D26" w:rsidRDefault="00800D26" w:rsidP="00800D26">
      <w:pPr>
        <w:spacing w:line="3" w:lineRule="atLeast"/>
        <w:contextualSpacing/>
      </w:pPr>
      <w:r>
        <w:t xml:space="preserve">            </w:t>
      </w:r>
      <w:proofErr w:type="spellStart"/>
      <w:r>
        <w:t>AvailableTime</w:t>
      </w:r>
      <w:proofErr w:type="spellEnd"/>
      <w:r>
        <w:t xml:space="preserve"> = </w:t>
      </w:r>
      <w:proofErr w:type="gramStart"/>
      <w:r>
        <w:t>Input(</w:t>
      </w:r>
      <w:proofErr w:type="gramEnd"/>
      <w:r>
        <w:t>"Enter the available time in hours: ")</w:t>
      </w:r>
    </w:p>
    <w:p w:rsidR="00800D26" w:rsidRDefault="00800D26" w:rsidP="00800D26">
      <w:pPr>
        <w:spacing w:line="3" w:lineRule="atLeast"/>
        <w:contextualSpacing/>
      </w:pPr>
      <w:r>
        <w:t xml:space="preserve">            </w:t>
      </w:r>
      <w:proofErr w:type="spellStart"/>
      <w:r>
        <w:t>SelectedTasks</w:t>
      </w:r>
      <w:proofErr w:type="spellEnd"/>
      <w:r>
        <w:t xml:space="preserve"> = Call </w:t>
      </w:r>
      <w:proofErr w:type="spellStart"/>
      <w:proofErr w:type="gramStart"/>
      <w:r>
        <w:t>system.ScheduleTasks</w:t>
      </w:r>
      <w:proofErr w:type="spellEnd"/>
      <w:proofErr w:type="gramEnd"/>
      <w:r>
        <w:t>(</w:t>
      </w:r>
      <w:proofErr w:type="spellStart"/>
      <w:r>
        <w:t>AvailableTime</w:t>
      </w:r>
      <w:proofErr w:type="spellEnd"/>
      <w:r>
        <w:t>)</w:t>
      </w:r>
    </w:p>
    <w:p w:rsidR="00800D26" w:rsidRDefault="00800D26" w:rsidP="00800D26">
      <w:pPr>
        <w:spacing w:line="3" w:lineRule="atLeast"/>
        <w:contextualSpacing/>
      </w:pPr>
      <w:r>
        <w:t xml:space="preserve">            </w:t>
      </w:r>
      <w:proofErr w:type="gramStart"/>
      <w:r>
        <w:t>Print(</w:t>
      </w:r>
      <w:proofErr w:type="gramEnd"/>
      <w:r>
        <w:t>"\</w:t>
      </w:r>
      <w:proofErr w:type="spellStart"/>
      <w:r>
        <w:t>nSelected</w:t>
      </w:r>
      <w:proofErr w:type="spellEnd"/>
      <w:r>
        <w:t xml:space="preserve"> tasks based on available time:")</w:t>
      </w:r>
    </w:p>
    <w:p w:rsidR="00800D26" w:rsidRDefault="00800D26" w:rsidP="00800D26">
      <w:pPr>
        <w:spacing w:line="3" w:lineRule="atLeast"/>
        <w:contextualSpacing/>
      </w:pPr>
      <w:r>
        <w:t xml:space="preserve">            For Each Task in </w:t>
      </w:r>
      <w:proofErr w:type="spellStart"/>
      <w:r>
        <w:t>SelectedTasks</w:t>
      </w:r>
      <w:proofErr w:type="spellEnd"/>
      <w:r>
        <w:t>:</w:t>
      </w:r>
    </w:p>
    <w:p w:rsidR="00800D26" w:rsidRDefault="00800D26" w:rsidP="00800D26">
      <w:pPr>
        <w:spacing w:line="3" w:lineRule="atLeast"/>
        <w:contextualSpacing/>
      </w:pPr>
      <w:r>
        <w:t xml:space="preserve">                </w:t>
      </w:r>
      <w:proofErr w:type="gramStart"/>
      <w:r>
        <w:t>Print(</w:t>
      </w:r>
      <w:proofErr w:type="gramEnd"/>
      <w:r>
        <w:t>"Task: " + Task Name + ", Type: " + Task Type + ", Duration: " + Task Duration + " hours, Priority: " + Task Priority)</w:t>
      </w:r>
    </w:p>
    <w:p w:rsidR="00800D26" w:rsidRDefault="00800D26" w:rsidP="00800D26">
      <w:pPr>
        <w:spacing w:line="3" w:lineRule="atLeast"/>
        <w:contextualSpacing/>
      </w:pPr>
      <w:r>
        <w:t xml:space="preserve">        </w:t>
      </w:r>
    </w:p>
    <w:p w:rsidR="00800D26" w:rsidRDefault="00800D26" w:rsidP="00800D26">
      <w:pPr>
        <w:spacing w:line="3" w:lineRule="atLeast"/>
        <w:contextualSpacing/>
      </w:pPr>
      <w:r>
        <w:t xml:space="preserve">        Else If Choice == '7':</w:t>
      </w:r>
    </w:p>
    <w:p w:rsidR="00800D26" w:rsidRDefault="00800D26" w:rsidP="00800D26">
      <w:pPr>
        <w:spacing w:line="3" w:lineRule="atLeast"/>
        <w:contextualSpacing/>
      </w:pPr>
      <w:r>
        <w:t xml:space="preserve">            # Exit the program</w:t>
      </w:r>
    </w:p>
    <w:p w:rsidR="00800D26" w:rsidRDefault="00800D26" w:rsidP="00800D26">
      <w:pPr>
        <w:spacing w:line="3" w:lineRule="atLeast"/>
        <w:contextualSpacing/>
      </w:pPr>
      <w:r>
        <w:t xml:space="preserve">            </w:t>
      </w:r>
      <w:proofErr w:type="gramStart"/>
      <w:r>
        <w:t>Print(</w:t>
      </w:r>
      <w:proofErr w:type="gramEnd"/>
      <w:r>
        <w:t>"Exiting the system.")</w:t>
      </w:r>
    </w:p>
    <w:p w:rsidR="00800D26" w:rsidRDefault="00800D26" w:rsidP="00800D26">
      <w:pPr>
        <w:spacing w:line="3" w:lineRule="atLeast"/>
        <w:contextualSpacing/>
      </w:pPr>
      <w:r>
        <w:t xml:space="preserve">            Break</w:t>
      </w:r>
    </w:p>
    <w:p w:rsidR="00800D26" w:rsidRDefault="00800D26" w:rsidP="00800D26">
      <w:pPr>
        <w:spacing w:line="3" w:lineRule="atLeast"/>
        <w:contextualSpacing/>
      </w:pPr>
      <w:r>
        <w:t xml:space="preserve">        </w:t>
      </w:r>
    </w:p>
    <w:p w:rsidR="00800D26" w:rsidRDefault="00800D26" w:rsidP="00800D26">
      <w:pPr>
        <w:spacing w:line="3" w:lineRule="atLeast"/>
        <w:contextualSpacing/>
      </w:pPr>
      <w:r>
        <w:t xml:space="preserve">        Else:</w:t>
      </w:r>
    </w:p>
    <w:p w:rsidR="00800D26" w:rsidRDefault="00800D26" w:rsidP="00800D26">
      <w:pPr>
        <w:spacing w:line="3" w:lineRule="atLeast"/>
        <w:contextualSpacing/>
      </w:pPr>
      <w:r>
        <w:t xml:space="preserve">            </w:t>
      </w:r>
      <w:proofErr w:type="gramStart"/>
      <w:r>
        <w:t>Print(</w:t>
      </w:r>
      <w:proofErr w:type="gramEnd"/>
      <w:r>
        <w:t>"Invalid choice, please try again.")</w:t>
      </w:r>
    </w:p>
    <w:p w:rsidR="00800D26" w:rsidRPr="00800D26" w:rsidRDefault="00800D26" w:rsidP="00800D26"/>
    <w:p w:rsidR="00B365C7" w:rsidRDefault="00B365C7"/>
    <w:sectPr w:rsidR="00B365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1518A"/>
    <w:multiLevelType w:val="multilevel"/>
    <w:tmpl w:val="B2EC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55CE7"/>
    <w:multiLevelType w:val="multilevel"/>
    <w:tmpl w:val="C290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D72ED"/>
    <w:multiLevelType w:val="multilevel"/>
    <w:tmpl w:val="8550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455F52"/>
    <w:multiLevelType w:val="multilevel"/>
    <w:tmpl w:val="2166C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217256">
    <w:abstractNumId w:val="8"/>
  </w:num>
  <w:num w:numId="2" w16cid:durableId="1005474448">
    <w:abstractNumId w:val="6"/>
  </w:num>
  <w:num w:numId="3" w16cid:durableId="1903830308">
    <w:abstractNumId w:val="5"/>
  </w:num>
  <w:num w:numId="4" w16cid:durableId="398674301">
    <w:abstractNumId w:val="4"/>
  </w:num>
  <w:num w:numId="5" w16cid:durableId="402873160">
    <w:abstractNumId w:val="7"/>
  </w:num>
  <w:num w:numId="6" w16cid:durableId="335109516">
    <w:abstractNumId w:val="3"/>
  </w:num>
  <w:num w:numId="7" w16cid:durableId="805703337">
    <w:abstractNumId w:val="2"/>
  </w:num>
  <w:num w:numId="8" w16cid:durableId="427505703">
    <w:abstractNumId w:val="1"/>
  </w:num>
  <w:num w:numId="9" w16cid:durableId="1714696868">
    <w:abstractNumId w:val="0"/>
  </w:num>
  <w:num w:numId="10" w16cid:durableId="2131971771">
    <w:abstractNumId w:val="12"/>
  </w:num>
  <w:num w:numId="11" w16cid:durableId="1144395768">
    <w:abstractNumId w:val="10"/>
  </w:num>
  <w:num w:numId="12" w16cid:durableId="324865107">
    <w:abstractNumId w:val="11"/>
  </w:num>
  <w:num w:numId="13" w16cid:durableId="16042596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47C"/>
    <w:rsid w:val="00034616"/>
    <w:rsid w:val="0006063C"/>
    <w:rsid w:val="0015074B"/>
    <w:rsid w:val="0029639D"/>
    <w:rsid w:val="00326F90"/>
    <w:rsid w:val="00413FF7"/>
    <w:rsid w:val="00415943"/>
    <w:rsid w:val="00491BE6"/>
    <w:rsid w:val="004B2A50"/>
    <w:rsid w:val="005558E5"/>
    <w:rsid w:val="00573F36"/>
    <w:rsid w:val="00642DE0"/>
    <w:rsid w:val="00685DE2"/>
    <w:rsid w:val="006D4EE9"/>
    <w:rsid w:val="0072503B"/>
    <w:rsid w:val="007355BB"/>
    <w:rsid w:val="00800D26"/>
    <w:rsid w:val="0093421C"/>
    <w:rsid w:val="00A97395"/>
    <w:rsid w:val="00AA1D8D"/>
    <w:rsid w:val="00B365C7"/>
    <w:rsid w:val="00B47730"/>
    <w:rsid w:val="00BA30BE"/>
    <w:rsid w:val="00C31242"/>
    <w:rsid w:val="00C43ABB"/>
    <w:rsid w:val="00C66958"/>
    <w:rsid w:val="00CB0664"/>
    <w:rsid w:val="00DF17D0"/>
    <w:rsid w:val="00FC693F"/>
    <w:rsid w:val="00FE5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017FA2F-8473-4387-A5CB-8292D0B9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234682">
      <w:bodyDiv w:val="1"/>
      <w:marLeft w:val="0"/>
      <w:marRight w:val="0"/>
      <w:marTop w:val="0"/>
      <w:marBottom w:val="0"/>
      <w:divBdr>
        <w:top w:val="none" w:sz="0" w:space="0" w:color="auto"/>
        <w:left w:val="none" w:sz="0" w:space="0" w:color="auto"/>
        <w:bottom w:val="none" w:sz="0" w:space="0" w:color="auto"/>
        <w:right w:val="none" w:sz="0" w:space="0" w:color="auto"/>
      </w:divBdr>
      <w:divsChild>
        <w:div w:id="1415054391">
          <w:marLeft w:val="0"/>
          <w:marRight w:val="0"/>
          <w:marTop w:val="0"/>
          <w:marBottom w:val="0"/>
          <w:divBdr>
            <w:top w:val="none" w:sz="0" w:space="0" w:color="auto"/>
            <w:left w:val="none" w:sz="0" w:space="0" w:color="auto"/>
            <w:bottom w:val="none" w:sz="0" w:space="0" w:color="auto"/>
            <w:right w:val="none" w:sz="0" w:space="0" w:color="auto"/>
          </w:divBdr>
          <w:divsChild>
            <w:div w:id="1563981077">
              <w:marLeft w:val="0"/>
              <w:marRight w:val="0"/>
              <w:marTop w:val="0"/>
              <w:marBottom w:val="0"/>
              <w:divBdr>
                <w:top w:val="none" w:sz="0" w:space="0" w:color="auto"/>
                <w:left w:val="none" w:sz="0" w:space="0" w:color="auto"/>
                <w:bottom w:val="none" w:sz="0" w:space="0" w:color="auto"/>
                <w:right w:val="none" w:sz="0" w:space="0" w:color="auto"/>
              </w:divBdr>
              <w:divsChild>
                <w:div w:id="1002662882">
                  <w:marLeft w:val="0"/>
                  <w:marRight w:val="0"/>
                  <w:marTop w:val="0"/>
                  <w:marBottom w:val="0"/>
                  <w:divBdr>
                    <w:top w:val="none" w:sz="0" w:space="0" w:color="auto"/>
                    <w:left w:val="none" w:sz="0" w:space="0" w:color="auto"/>
                    <w:bottom w:val="none" w:sz="0" w:space="0" w:color="auto"/>
                    <w:right w:val="none" w:sz="0" w:space="0" w:color="auto"/>
                  </w:divBdr>
                  <w:divsChild>
                    <w:div w:id="1293288873">
                      <w:marLeft w:val="0"/>
                      <w:marRight w:val="0"/>
                      <w:marTop w:val="0"/>
                      <w:marBottom w:val="0"/>
                      <w:divBdr>
                        <w:top w:val="none" w:sz="0" w:space="0" w:color="auto"/>
                        <w:left w:val="none" w:sz="0" w:space="0" w:color="auto"/>
                        <w:bottom w:val="none" w:sz="0" w:space="0" w:color="auto"/>
                        <w:right w:val="none" w:sz="0" w:space="0" w:color="auto"/>
                      </w:divBdr>
                      <w:divsChild>
                        <w:div w:id="2060133110">
                          <w:marLeft w:val="0"/>
                          <w:marRight w:val="0"/>
                          <w:marTop w:val="0"/>
                          <w:marBottom w:val="0"/>
                          <w:divBdr>
                            <w:top w:val="none" w:sz="0" w:space="0" w:color="auto"/>
                            <w:left w:val="none" w:sz="0" w:space="0" w:color="auto"/>
                            <w:bottom w:val="none" w:sz="0" w:space="0" w:color="auto"/>
                            <w:right w:val="none" w:sz="0" w:space="0" w:color="auto"/>
                          </w:divBdr>
                          <w:divsChild>
                            <w:div w:id="20259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027238">
      <w:bodyDiv w:val="1"/>
      <w:marLeft w:val="0"/>
      <w:marRight w:val="0"/>
      <w:marTop w:val="0"/>
      <w:marBottom w:val="0"/>
      <w:divBdr>
        <w:top w:val="none" w:sz="0" w:space="0" w:color="auto"/>
        <w:left w:val="none" w:sz="0" w:space="0" w:color="auto"/>
        <w:bottom w:val="none" w:sz="0" w:space="0" w:color="auto"/>
        <w:right w:val="none" w:sz="0" w:space="0" w:color="auto"/>
      </w:divBdr>
    </w:div>
    <w:div w:id="846792352">
      <w:bodyDiv w:val="1"/>
      <w:marLeft w:val="0"/>
      <w:marRight w:val="0"/>
      <w:marTop w:val="0"/>
      <w:marBottom w:val="0"/>
      <w:divBdr>
        <w:top w:val="none" w:sz="0" w:space="0" w:color="auto"/>
        <w:left w:val="none" w:sz="0" w:space="0" w:color="auto"/>
        <w:bottom w:val="none" w:sz="0" w:space="0" w:color="auto"/>
        <w:right w:val="none" w:sz="0" w:space="0" w:color="auto"/>
      </w:divBdr>
    </w:div>
    <w:div w:id="1313832675">
      <w:bodyDiv w:val="1"/>
      <w:marLeft w:val="0"/>
      <w:marRight w:val="0"/>
      <w:marTop w:val="0"/>
      <w:marBottom w:val="0"/>
      <w:divBdr>
        <w:top w:val="none" w:sz="0" w:space="0" w:color="auto"/>
        <w:left w:val="none" w:sz="0" w:space="0" w:color="auto"/>
        <w:bottom w:val="none" w:sz="0" w:space="0" w:color="auto"/>
        <w:right w:val="none" w:sz="0" w:space="0" w:color="auto"/>
      </w:divBdr>
      <w:divsChild>
        <w:div w:id="1821846980">
          <w:marLeft w:val="0"/>
          <w:marRight w:val="0"/>
          <w:marTop w:val="0"/>
          <w:marBottom w:val="0"/>
          <w:divBdr>
            <w:top w:val="none" w:sz="0" w:space="0" w:color="auto"/>
            <w:left w:val="none" w:sz="0" w:space="0" w:color="auto"/>
            <w:bottom w:val="none" w:sz="0" w:space="0" w:color="auto"/>
            <w:right w:val="none" w:sz="0" w:space="0" w:color="auto"/>
          </w:divBdr>
          <w:divsChild>
            <w:div w:id="2045052604">
              <w:marLeft w:val="0"/>
              <w:marRight w:val="0"/>
              <w:marTop w:val="0"/>
              <w:marBottom w:val="0"/>
              <w:divBdr>
                <w:top w:val="none" w:sz="0" w:space="0" w:color="auto"/>
                <w:left w:val="none" w:sz="0" w:space="0" w:color="auto"/>
                <w:bottom w:val="none" w:sz="0" w:space="0" w:color="auto"/>
                <w:right w:val="none" w:sz="0" w:space="0" w:color="auto"/>
              </w:divBdr>
              <w:divsChild>
                <w:div w:id="2015456734">
                  <w:marLeft w:val="0"/>
                  <w:marRight w:val="0"/>
                  <w:marTop w:val="0"/>
                  <w:marBottom w:val="0"/>
                  <w:divBdr>
                    <w:top w:val="none" w:sz="0" w:space="0" w:color="auto"/>
                    <w:left w:val="none" w:sz="0" w:space="0" w:color="auto"/>
                    <w:bottom w:val="none" w:sz="0" w:space="0" w:color="auto"/>
                    <w:right w:val="none" w:sz="0" w:space="0" w:color="auto"/>
                  </w:divBdr>
                  <w:divsChild>
                    <w:div w:id="1230463987">
                      <w:marLeft w:val="0"/>
                      <w:marRight w:val="0"/>
                      <w:marTop w:val="0"/>
                      <w:marBottom w:val="0"/>
                      <w:divBdr>
                        <w:top w:val="none" w:sz="0" w:space="0" w:color="auto"/>
                        <w:left w:val="none" w:sz="0" w:space="0" w:color="auto"/>
                        <w:bottom w:val="none" w:sz="0" w:space="0" w:color="auto"/>
                        <w:right w:val="none" w:sz="0" w:space="0" w:color="auto"/>
                      </w:divBdr>
                      <w:divsChild>
                        <w:div w:id="304547392">
                          <w:marLeft w:val="0"/>
                          <w:marRight w:val="0"/>
                          <w:marTop w:val="0"/>
                          <w:marBottom w:val="0"/>
                          <w:divBdr>
                            <w:top w:val="none" w:sz="0" w:space="0" w:color="auto"/>
                            <w:left w:val="none" w:sz="0" w:space="0" w:color="auto"/>
                            <w:bottom w:val="none" w:sz="0" w:space="0" w:color="auto"/>
                            <w:right w:val="none" w:sz="0" w:space="0" w:color="auto"/>
                          </w:divBdr>
                          <w:divsChild>
                            <w:div w:id="20121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7</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Rachel Isooba</cp:lastModifiedBy>
  <cp:revision>7</cp:revision>
  <dcterms:created xsi:type="dcterms:W3CDTF">2013-12-23T23:15:00Z</dcterms:created>
  <dcterms:modified xsi:type="dcterms:W3CDTF">2024-11-23T15:00:00Z</dcterms:modified>
  <cp:category/>
</cp:coreProperties>
</file>